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9D9D8" w14:textId="43C6E1D0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7 Historia siatkówki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Przedstawiając siatkówkę, nie sposób pominąć jej początków i historii powstania </w:t>
      </w:r>
      <w:r w:rsidRPr="00902668">
        <w:rPr>
          <w:lang w:val="pl-PL"/>
        </w:rPr>
        <w:br/>
        <w:t xml:space="preserve">tej dyscypliny. Zamiast przytaczać kolejne turnieje, zwycięzców oraz najlepszych </w:t>
      </w:r>
      <w:r w:rsidRPr="00902668">
        <w:rPr>
          <w:lang w:val="pl-PL"/>
        </w:rPr>
        <w:br/>
        <w:t xml:space="preserve">graczy w historii, skupię się na zmianach w przepisach tej gry.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Myślę, że to będzie dobry początek wspaniałej przygody i dzięki temu bardziej </w:t>
      </w:r>
      <w:r w:rsidRPr="00902668">
        <w:rPr>
          <w:lang w:val="pl-PL"/>
        </w:rPr>
        <w:br/>
        <w:t xml:space="preserve">zrozumiemy złożoność siatkówki. Zobaczymy także, jak szybko się zmienia i wbrew </w:t>
      </w:r>
      <w:r w:rsidRPr="00902668">
        <w:rPr>
          <w:lang w:val="pl-PL"/>
        </w:rPr>
        <w:br/>
        <w:t xml:space="preserve">pozorom, to co grano jeszcze trzydzieści lat temu różni się diametralnie od </w:t>
      </w:r>
      <w:r w:rsidRPr="00902668">
        <w:rPr>
          <w:lang w:val="pl-PL"/>
        </w:rPr>
        <w:br/>
        <w:t xml:space="preserve">współczesnych meczów.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Historia dyscypliny sportowej, o której będzie niniejszy e-book, zaczęła się w </w:t>
      </w:r>
      <w:r w:rsidRPr="00902668">
        <w:rPr>
          <w:lang w:val="pl-PL"/>
        </w:rPr>
        <w:br/>
        <w:t xml:space="preserve">roku 1885. Pierwsze zasady tej gry stworzył nauczyciel, William G. Morgan. </w:t>
      </w:r>
      <w:r w:rsidRPr="00902668">
        <w:rPr>
          <w:lang w:val="pl-PL"/>
        </w:rPr>
        <w:br/>
        <w:t xml:space="preserve">Początkowo miała przypominać koszykówkę. Chciał stworzyć grę mniej męczącą </w:t>
      </w:r>
      <w:r w:rsidRPr="00902668">
        <w:rPr>
          <w:lang w:val="pl-PL"/>
        </w:rPr>
        <w:br/>
        <w:t xml:space="preserve">fizycznie, tak aby także starsi ludzie mogli spędzać czas grając w gry zespołowe. </w:t>
      </w:r>
      <w:r w:rsidRPr="00902668">
        <w:rPr>
          <w:lang w:val="pl-PL"/>
        </w:rPr>
        <w:br/>
        <w:t xml:space="preserve">Autor nazwał tę grę „mintonette”. Gdy w 1896 roku rozegrano pierwszy turniej tej </w:t>
      </w:r>
      <w:r w:rsidRPr="00902668">
        <w:rPr>
          <w:lang w:val="pl-PL"/>
        </w:rPr>
        <w:br/>
        <w:t xml:space="preserve">dyscypliny, zmieniono nazwę. Wzorując się na trajektorii lotu piłki nad siatką, </w:t>
      </w:r>
      <w:r w:rsidRPr="00902668">
        <w:rPr>
          <w:lang w:val="pl-PL"/>
        </w:rPr>
        <w:br/>
        <w:t xml:space="preserve">nazwano ją latającą piłką - „volley ball”.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7A06E298" w14:textId="3FD1CDB7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8 W siatkówce wielokrotnie testowano różne rozwiązania, jednak nie wszystkie </w:t>
      </w:r>
      <w:r w:rsidRPr="00902668">
        <w:rPr>
          <w:lang w:val="pl-PL"/>
        </w:rPr>
        <w:br/>
        <w:t xml:space="preserve">zostały wprowadzone (jak na przykład ataki tylko zza linii trzeciego metra podczas </w:t>
      </w:r>
      <w:r w:rsidRPr="00902668">
        <w:rPr>
          <w:lang w:val="pl-PL"/>
        </w:rPr>
        <w:br/>
        <w:t xml:space="preserve">Klubowych Mistrzostw Świata). Często wprowadzano do przepisów i usuwano te </w:t>
      </w:r>
      <w:r w:rsidRPr="00902668">
        <w:rPr>
          <w:lang w:val="pl-PL"/>
        </w:rPr>
        <w:br/>
        <w:t xml:space="preserve">same zapisy. Istnieje jednak kilkanaście kluczowych zmian, które weszły w życie  </w:t>
      </w:r>
      <w:r w:rsidRPr="00902668">
        <w:rPr>
          <w:lang w:val="pl-PL"/>
        </w:rPr>
        <w:br/>
        <w:t xml:space="preserve">i znacząco zmieniły tę dyscyplinę.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Początkowo w siatkówkę grać mogła dowolna liczba osób podzielona na dwie </w:t>
      </w:r>
      <w:r w:rsidRPr="00902668">
        <w:rPr>
          <w:lang w:val="pl-PL"/>
        </w:rPr>
        <w:br/>
        <w:t xml:space="preserve">drużyny, a siatka zawieszona była na wysokości 198 centymetrów. Boisko stanowiło </w:t>
      </w:r>
      <w:r w:rsidRPr="00902668">
        <w:rPr>
          <w:lang w:val="pl-PL"/>
        </w:rPr>
        <w:br/>
        <w:t xml:space="preserve">pole o wymiarach 7,6 x 15,2 metrów. Brak było także wzmianki o maksymalnej </w:t>
      </w:r>
      <w:r w:rsidRPr="00902668">
        <w:rPr>
          <w:lang w:val="pl-PL"/>
        </w:rPr>
        <w:br/>
        <w:t xml:space="preserve">możliwej liczbie dotknięć. Gdy zagrywający popełnił błąd, miał prawo podjęcia </w:t>
      </w:r>
      <w:r w:rsidRPr="00902668">
        <w:rPr>
          <w:lang w:val="pl-PL"/>
        </w:rPr>
        <w:br/>
        <w:t xml:space="preserve">drugiej próby. Dotknięcie przez piłkę siatki stanowiło błąd, z wyjątkiem pierwszego </w:t>
      </w:r>
      <w:r w:rsidRPr="00902668">
        <w:rPr>
          <w:lang w:val="pl-PL"/>
        </w:rPr>
        <w:br/>
        <w:t xml:space="preserve">serwisu. </w:t>
      </w:r>
      <w:r w:rsidRPr="00902668">
        <w:rPr>
          <w:lang w:val="pl-PL"/>
        </w:rPr>
        <w:br/>
      </w:r>
    </w:p>
    <w:p w14:paraId="752FEB15" w14:textId="6ECDC78F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9 Pierwsze poważne zmiany zaszły już w roku 1900. Podwyższono siatkę o 30 cm, </w:t>
      </w:r>
      <w:r w:rsidRPr="00902668">
        <w:rPr>
          <w:lang w:val="pl-PL"/>
        </w:rPr>
        <w:br/>
        <w:t xml:space="preserve">do 228 oraz wyznaczono koniec partii gdy drużyna zdobyła 21 punktów. W tym </w:t>
      </w:r>
      <w:r w:rsidRPr="00902668">
        <w:rPr>
          <w:lang w:val="pl-PL"/>
        </w:rPr>
        <w:br/>
        <w:t xml:space="preserve">czasie siatkówka rozwijała się co najmniej dwutorowo. Główny nurt, czyli USA  </w:t>
      </w:r>
      <w:r w:rsidRPr="00902668">
        <w:rPr>
          <w:lang w:val="pl-PL"/>
        </w:rPr>
        <w:br/>
        <w:t xml:space="preserve">i następnie Europa rozwijały podobną linię. Do Azji siatkówka dopiero docierała i jej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zasady były bardziej pierwotne. W drużynach azjatyckich zezwalano na grę 16 </w:t>
      </w:r>
      <w:r w:rsidRPr="00902668">
        <w:rPr>
          <w:lang w:val="pl-PL"/>
        </w:rPr>
        <w:br/>
        <w:t xml:space="preserve">zawodników.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roku 1912 zmieniono powierzchnię boiska na prostokąt o wymiarach 10,67 m </w:t>
      </w:r>
      <w:r w:rsidRPr="00902668">
        <w:rPr>
          <w:lang w:val="pl-PL"/>
        </w:rPr>
        <w:br/>
        <w:t xml:space="preserve">na 18,29 m. Wprowadzono także zmiany ustawień graczy (o której napiszę w dalszej </w:t>
      </w:r>
      <w:r w:rsidRPr="00902668">
        <w:rPr>
          <w:lang w:val="pl-PL"/>
        </w:rPr>
        <w:br/>
        <w:t xml:space="preserve">części tego e-booka) oraz liczbę graczy na boisku ograniczono do sześciu. W roku </w:t>
      </w:r>
      <w:r w:rsidRPr="00902668">
        <w:rPr>
          <w:lang w:val="pl-PL"/>
        </w:rPr>
        <w:br/>
        <w:t xml:space="preserve">1915 przywrócono zasadę zmiennej ilości graczy (od dwóch do sześciu), a drużyna, </w:t>
      </w:r>
      <w:r w:rsidRPr="00902668">
        <w:rPr>
          <w:lang w:val="pl-PL"/>
        </w:rPr>
        <w:br/>
        <w:t xml:space="preserve">która przegrała partię miała prawo do rozpoczęcia kolejnej od zagrywki.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latach 1916-1922 (wskazanie dokładnych dat jest trudne, ponieważ źródła </w:t>
      </w:r>
      <w:r w:rsidRPr="00902668">
        <w:rPr>
          <w:lang w:val="pl-PL"/>
        </w:rPr>
        <w:br/>
        <w:t xml:space="preserve">podają rozbieżne informacje) zaszło bardzo wiele zmian: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zmniejszono niezbędną ilość punktów do wygrania partii do 15,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ustalono, że mecz wygrywa drużyna, która wygra trzy partie,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wprowadzono także możliwość odbicia piłki każdą częścią ciała, co </w:t>
      </w:r>
      <w:r w:rsidRPr="00902668">
        <w:rPr>
          <w:lang w:val="pl-PL"/>
        </w:rPr>
        <w:br/>
        <w:t xml:space="preserve">następnie zostało wycofane z zasad, by pojawić się ponownie po wielu </w:t>
      </w:r>
      <w:r w:rsidRPr="00902668">
        <w:rPr>
          <w:lang w:val="pl-PL"/>
        </w:rPr>
        <w:br/>
        <w:t xml:space="preserve">dekadach,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po raz kolejny podniesiono także siatkę. Tym razem do dzisiejszego </w:t>
      </w:r>
      <w:r w:rsidRPr="00902668">
        <w:rPr>
          <w:lang w:val="pl-PL"/>
        </w:rPr>
        <w:br/>
        <w:t xml:space="preserve">poziomu 243 cm,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uznano, że zbyt długie przetrzymanie piłki w rękach stanowi błąd,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od tego momentu gracz nie mógł dotknąć piłki dwa razy z rzędu,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zakazano atakowania piłek graczom będącym w linii obrony.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Najdynamiczniejszą zmianą jaka zachodziła na tym etapie jest liczba graczy  </w:t>
      </w:r>
      <w:r w:rsidRPr="00902668">
        <w:rPr>
          <w:lang w:val="pl-PL"/>
        </w:rPr>
        <w:br/>
        <w:t xml:space="preserve">w drużynie. W 1918 roku ustalono, że jednocześnie może grać sześciu, podczas gdy </w:t>
      </w:r>
      <w:r w:rsidRPr="00902668">
        <w:rPr>
          <w:lang w:val="pl-PL"/>
        </w:rPr>
        <w:br/>
        <w:t xml:space="preserve">rok później w Chinach ustalono dwunastu. W 1927 zmieniono zasady i umożliwiono </w:t>
      </w:r>
      <w:r w:rsidRPr="00902668">
        <w:rPr>
          <w:lang w:val="pl-PL"/>
        </w:rPr>
        <w:br/>
        <w:t xml:space="preserve">grę dziewięciu osobom. W okolicach drugiej dekady XX wieku, zmieniono również </w:t>
      </w:r>
      <w:r w:rsidRPr="00902668">
        <w:rPr>
          <w:lang w:val="pl-PL"/>
        </w:rPr>
        <w:br/>
        <w:t xml:space="preserve">szerokość amerykańskich i europejskich boiska na 9,14 m, zakazano odbić poniżej </w:t>
      </w:r>
      <w:r w:rsidRPr="00902668">
        <w:rPr>
          <w:lang w:val="pl-PL"/>
        </w:rPr>
        <w:br/>
        <w:t xml:space="preserve">pasa. Pojawiły się pierwsze próby blokowania przeciwnika.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1922 roku określono sposób rotacji zawodników znany do dzisiaj, czyli zgodny </w:t>
      </w:r>
      <w:r w:rsidRPr="00902668">
        <w:rPr>
          <w:lang w:val="pl-PL"/>
        </w:rPr>
        <w:br/>
        <w:t xml:space="preserve">ze wskazówkami zegara. Dotknięcie boiska przeciwnika zaczęto traktować jako błąd, </w:t>
      </w:r>
      <w:r w:rsidRPr="00902668">
        <w:rPr>
          <w:lang w:val="pl-PL"/>
        </w:rPr>
        <w:br/>
        <w:t xml:space="preserve">a jako gracza zagrywającego wyznaczono tego, który stał w znanej nam dzisiaj </w:t>
      </w:r>
      <w:r w:rsidRPr="00902668">
        <w:rPr>
          <w:lang w:val="pl-PL"/>
        </w:rPr>
        <w:br/>
        <w:t xml:space="preserve">pierwszej strefie. Ostatnia zmiana lat dwudziestych, to ustalenie, że do wygrania </w:t>
      </w:r>
      <w:r w:rsidRPr="00902668">
        <w:rPr>
          <w:lang w:val="pl-PL"/>
        </w:rPr>
        <w:br/>
        <w:t xml:space="preserve">seta potrzeba było 15 punktów, jednak niezbędna była dwupunktowa przewaga. </w:t>
      </w:r>
      <w:r w:rsidRPr="00902668">
        <w:rPr>
          <w:lang w:val="pl-PL"/>
        </w:rPr>
        <w:br/>
        <w:t xml:space="preserve"> </w:t>
      </w:r>
    </w:p>
    <w:p w14:paraId="4A5A8D39" w14:textId="676DB03C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10 Lata 30. to okres dywagacji o umiejscowieniu graczy na boisku. Początkowo </w:t>
      </w:r>
      <w:r w:rsidRPr="00902668">
        <w:rPr>
          <w:lang w:val="pl-PL"/>
        </w:rPr>
        <w:br/>
        <w:t xml:space="preserve">uzgodniono, że mogli wychodzić poza boisko, jednak musieli zachować początkowy </w:t>
      </w:r>
      <w:r w:rsidRPr="00902668">
        <w:rPr>
          <w:lang w:val="pl-PL"/>
        </w:rPr>
        <w:br/>
        <w:t xml:space="preserve">porządek (ustawienia). Po trzech latach zmieniono tę zasadę i gracze musieli </w:t>
      </w:r>
      <w:r w:rsidRPr="00902668">
        <w:rPr>
          <w:lang w:val="pl-PL"/>
        </w:rPr>
        <w:br/>
        <w:t xml:space="preserve">znajdować się na boisku tak długo, jak piłka znajdowała się po ich stronie. W 1938 </w:t>
      </w:r>
      <w:r w:rsidRPr="00902668">
        <w:rPr>
          <w:lang w:val="pl-PL"/>
        </w:rPr>
        <w:br/>
        <w:t xml:space="preserve">roku do przepisów oficjalnie dołączono zapis o blokowaniu, które mogło wykonywać </w:t>
      </w:r>
      <w:r w:rsidRPr="00902668">
        <w:rPr>
          <w:lang w:val="pl-PL"/>
        </w:rPr>
        <w:br/>
        <w:t xml:space="preserve">maksymalnie dwóch graczy.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Lata 40. XX wieku były przełomowe. Testowano rozwiązania gry na czas. </w:t>
      </w:r>
      <w:r w:rsidRPr="00902668">
        <w:rPr>
          <w:lang w:val="pl-PL"/>
        </w:rPr>
        <w:br/>
        <w:t xml:space="preserve">Początkowo próbowano grać dwa dwudziestominutowe sety, a w przypadku remisu </w:t>
      </w:r>
      <w:r w:rsidRPr="00902668">
        <w:rPr>
          <w:lang w:val="pl-PL"/>
        </w:rPr>
        <w:br/>
        <w:t xml:space="preserve">doliczana była dogrywka. Kolejna koncepcja zakładała granie do 15 punktów lub  </w:t>
      </w:r>
      <w:r w:rsidRPr="00902668">
        <w:rPr>
          <w:lang w:val="pl-PL"/>
        </w:rPr>
        <w:br/>
        <w:t xml:space="preserve">8 minut. Prace nad tymi rozwiązaniami jednak porzucono, jako nieskuteczne. Po </w:t>
      </w:r>
      <w:r w:rsidRPr="00902668">
        <w:rPr>
          <w:lang w:val="pl-PL"/>
        </w:rPr>
        <w:br/>
        <w:t xml:space="preserve">dwudziestu latach obowiązywania zakazu, dozwolono uderzać piłkę każdą częścią </w:t>
      </w:r>
      <w:r w:rsidRPr="00902668">
        <w:rPr>
          <w:lang w:val="pl-PL"/>
        </w:rPr>
        <w:br/>
        <w:t xml:space="preserve">ciała powyżej kolan, a w 1947 roku podjęto decyzję, że tylko gracze pierwszej linii </w:t>
      </w:r>
      <w:r w:rsidRPr="00902668">
        <w:rPr>
          <w:lang w:val="pl-PL"/>
        </w:rPr>
        <w:br/>
        <w:t xml:space="preserve">mogą zmieniać pozycję w celu blokowania lub atakowania piłki.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Rok 1947 był moim zdaniem najważniejszym od wymyślenia mintonette. </w:t>
      </w:r>
      <w:r w:rsidRPr="00902668">
        <w:rPr>
          <w:lang w:val="pl-PL"/>
        </w:rPr>
        <w:br/>
        <w:t xml:space="preserve">Powstała Międzynarodowa Federacja Piłki Siatkowej, do dzisiaj istniejąca jako FIVB </w:t>
      </w:r>
      <w:r w:rsidRPr="00902668">
        <w:rPr>
          <w:lang w:val="pl-PL"/>
        </w:rPr>
        <w:br/>
        <w:t xml:space="preserve">(Fédération Internationale de Volleyball).  Początkowo zrzeszano kraje amerykańskie  </w:t>
      </w:r>
      <w:r w:rsidRPr="00902668">
        <w:rPr>
          <w:lang w:val="pl-PL"/>
        </w:rPr>
        <w:br/>
        <w:t xml:space="preserve">i europejskie. Ustalono znane do dzisiaj wymiary boiska oraz wysokość siatki. W </w:t>
      </w:r>
      <w:r w:rsidRPr="00902668">
        <w:rPr>
          <w:lang w:val="pl-PL"/>
        </w:rPr>
        <w:br/>
        <w:t xml:space="preserve">latach 1948-1949 podjęto decyzję, że jednoczesne dotknięcie piłki przez dwóch </w:t>
      </w:r>
      <w:r w:rsidRPr="00902668">
        <w:rPr>
          <w:lang w:val="pl-PL"/>
        </w:rPr>
        <w:br/>
        <w:t xml:space="preserve">graczy traktowane będzie jako jedno. Testowano także grę rozgrywającego w </w:t>
      </w:r>
      <w:r w:rsidRPr="00902668">
        <w:rPr>
          <w:lang w:val="pl-PL"/>
        </w:rPr>
        <w:br/>
        <w:t xml:space="preserve">drugiej linii tak, aby można było atakować trzema graczami w strefie ataku.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Kongres FIVB z 1951 roku ustalił, że zawodnik linii obrony może atakować, ale </w:t>
      </w:r>
      <w:r w:rsidRPr="00902668">
        <w:rPr>
          <w:lang w:val="pl-PL"/>
        </w:rPr>
        <w:br/>
        <w:t xml:space="preserve">musiał być umiejscowiony w strefie obrony. Dotychczas podczas blokowania należało </w:t>
      </w:r>
      <w:r w:rsidRPr="00902668">
        <w:rPr>
          <w:lang w:val="pl-PL"/>
        </w:rPr>
        <w:br/>
        <w:t xml:space="preserve">mieć ręce po swojej stronie, a od tego momentu dozwolono przełożenie ich na </w:t>
      </w:r>
      <w:r w:rsidRPr="00902668">
        <w:rPr>
          <w:lang w:val="pl-PL"/>
        </w:rPr>
        <w:br/>
        <w:t xml:space="preserve">stronę przeciwnika, gdy atak był już wykonywany. W tym momencie szkielet </w:t>
      </w:r>
      <w:r w:rsidRPr="00902668">
        <w:rPr>
          <w:lang w:val="pl-PL"/>
        </w:rPr>
        <w:br/>
        <w:t xml:space="preserve">współczesnej siatkówki był ukształtowany, a zmiany zachodziły znacznie wolniej.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roku 1958 reprezentacja Czech pokazała po raz pierwszy odbicie sposobem </w:t>
      </w:r>
      <w:r w:rsidRPr="00902668">
        <w:rPr>
          <w:lang w:val="pl-PL"/>
        </w:rPr>
        <w:br/>
        <w:t xml:space="preserve">dolnym. W kolejnym roku zabroniono zasłaniania zawodnika serwującego (ta zasada </w:t>
      </w:r>
      <w:r w:rsidRPr="00902668">
        <w:rPr>
          <w:lang w:val="pl-PL"/>
        </w:rPr>
        <w:br/>
        <w:t xml:space="preserve">utrzymuje się do dziś). 1968 rok to wprowadzenie do gry antenek, który najpierw </w:t>
      </w:r>
      <w:r w:rsidRPr="00902668">
        <w:rPr>
          <w:lang w:val="pl-PL"/>
        </w:rPr>
        <w:br/>
        <w:t xml:space="preserve">oddalone były od siebie o 9,4 m. Dystans ten zmniejszono potem do dzisiejszych  </w:t>
      </w:r>
      <w:r w:rsidRPr="00902668">
        <w:rPr>
          <w:lang w:val="pl-PL"/>
        </w:rPr>
        <w:br/>
        <w:t xml:space="preserve">9 metrów. Wprowadzono także zasadę, że blok nie zalicza się do regulaminowych </w:t>
      </w:r>
      <w:r w:rsidRPr="00902668">
        <w:rPr>
          <w:lang w:val="pl-PL"/>
        </w:rPr>
        <w:br/>
        <w:t xml:space="preserve">trzech odbić. Igrzyska Olimpijskie w Los Angeles (1984) były pierwszą imprezą gdzie </w:t>
      </w:r>
      <w:r w:rsidRPr="00902668">
        <w:rPr>
          <w:lang w:val="pl-PL"/>
        </w:rPr>
        <w:br/>
        <w:t xml:space="preserve">nie można było blokować zagrywki przeciwnika. Cztery lata później określono limit </w:t>
      </w:r>
      <w:r w:rsidRPr="00902668">
        <w:rPr>
          <w:lang w:val="pl-PL"/>
        </w:rPr>
        <w:br/>
        <w:t xml:space="preserve">punktów w tie-breaku na 17.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Kongres FIVB w 1994 roku wprowadził kilka kolejnych zmian: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umożliwiono odbicia każdą częścią ciała,  </w:t>
      </w:r>
    </w:p>
    <w:p w14:paraId="0EE8A2A5" w14:textId="760ECE3A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11 </w:t>
      </w:r>
      <w:r>
        <w:t></w:t>
      </w:r>
      <w:r w:rsidRPr="00902668">
        <w:rPr>
          <w:lang w:val="pl-PL"/>
        </w:rPr>
        <w:t xml:space="preserve"> zagrywać można było z całej szerokości boiska,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usunięto błąd podwójnego odbicia w pierwszym dotknięciu piłki,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usunięto zapis o błędzie przypadkowego dotknięcia siatki.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Już cztery lata później doszło do kolejnych zmian, które znamy do dziś: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zezwolono na użycie niejednolitych piłek,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wprowadzono do gry libero,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punkt przyznaje się po każdej akcji (a nie tylko po własnej zagrywce),  </w:t>
      </w:r>
      <w:r w:rsidRPr="00902668">
        <w:rPr>
          <w:lang w:val="pl-PL"/>
        </w:rPr>
        <w:br/>
      </w:r>
      <w:r>
        <w:t></w:t>
      </w:r>
      <w:r w:rsidRPr="00902668">
        <w:rPr>
          <w:lang w:val="pl-PL"/>
        </w:rPr>
        <w:t xml:space="preserve"> ustalono, że sety wygrywa się zdobywając 25 punkt (15 w piątym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secie) z dwupunktową przewagą.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Najnowsze zmiany, wprowadzono w 2015 roku. Mówią one o tym, że każde </w:t>
      </w:r>
      <w:r w:rsidRPr="00902668">
        <w:rPr>
          <w:lang w:val="pl-PL"/>
        </w:rPr>
        <w:br/>
        <w:t xml:space="preserve">dotknięcie siatki stanowi błąd i przyznanie punktu przeciwnikowi. Do protokołu </w:t>
      </w:r>
      <w:r w:rsidRPr="00902668">
        <w:rPr>
          <w:lang w:val="pl-PL"/>
        </w:rPr>
        <w:br/>
        <w:t xml:space="preserve">meczowego można także zgłosić już czternastu, a nie jak dotychczas dwunastu </w:t>
      </w:r>
      <w:r w:rsidRPr="00902668">
        <w:rPr>
          <w:lang w:val="pl-PL"/>
        </w:rPr>
        <w:br/>
        <w:t xml:space="preserve">graczy. Wśród tej czternastki musi być jednak dwóch libero. Wprowadzono także </w:t>
      </w:r>
      <w:r w:rsidRPr="00902668">
        <w:rPr>
          <w:lang w:val="pl-PL"/>
        </w:rPr>
        <w:br/>
        <w:t xml:space="preserve">zasadę, że nakolanniki, stabilizatory oraz odzież termoaktywna musi być w takim </w:t>
      </w:r>
      <w:r w:rsidRPr="00902668">
        <w:rPr>
          <w:lang w:val="pl-PL"/>
        </w:rPr>
        <w:br/>
        <w:t xml:space="preserve">samym kolorze jak oficjalny strój.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Podczas tych 135 lat istnienia siatkówki wprowadzano wiele innych zmian. </w:t>
      </w:r>
      <w:r w:rsidRPr="00902668">
        <w:rPr>
          <w:lang w:val="pl-PL"/>
        </w:rPr>
        <w:br/>
        <w:t xml:space="preserve">Niektóre z nich zachowały się do dziś, inne trwale usunięto. Ta dyscyplina sportu </w:t>
      </w:r>
      <w:r w:rsidRPr="00902668">
        <w:rPr>
          <w:lang w:val="pl-PL"/>
        </w:rPr>
        <w:br/>
        <w:t xml:space="preserve">cały czas się rozwija, czego dowodem jest chociażby powiększanie sztabów </w:t>
      </w:r>
      <w:r w:rsidRPr="00902668">
        <w:rPr>
          <w:lang w:val="pl-PL"/>
        </w:rPr>
        <w:br/>
      </w:r>
    </w:p>
    <w:p w14:paraId="0DB44CBE" w14:textId="310A7E82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12 szkoleniowych, o kolejnych statystyków, fizjoterapeutów, asystentów, a niebawem </w:t>
      </w:r>
      <w:r w:rsidRPr="00902668">
        <w:rPr>
          <w:lang w:val="pl-PL"/>
        </w:rPr>
        <w:br/>
        <w:t xml:space="preserve">możliwe, że również psychologów oraz skautów. Jak widzisz Drogi Czytelniku to,  </w:t>
      </w:r>
      <w:r w:rsidRPr="00902668">
        <w:rPr>
          <w:lang w:val="pl-PL"/>
        </w:rPr>
        <w:br/>
        <w:t xml:space="preserve">w jaki sposób grano sto lat temu różni się diametralnie od dzisiejszej gry. Czy Mistrz </w:t>
      </w:r>
      <w:r w:rsidRPr="00902668">
        <w:rPr>
          <w:lang w:val="pl-PL"/>
        </w:rPr>
        <w:br/>
        <w:t xml:space="preserve">Świata z 2018 wygrałby z Mistrzem Świata 1974 roku? Nigdy się tego nie dowiemy, </w:t>
      </w:r>
      <w:r w:rsidRPr="00902668">
        <w:rPr>
          <w:lang w:val="pl-PL"/>
        </w:rPr>
        <w:br/>
        <w:t xml:space="preserve">bo to były dwie różne siatkówki. </w:t>
      </w:r>
      <w:r w:rsidRPr="00902668">
        <w:rPr>
          <w:lang w:val="pl-PL"/>
        </w:rPr>
        <w:br/>
        <w:t xml:space="preserve">Gdy zatem doszliśmy do roku 2020, zapraszam Cię do świata współczesnej </w:t>
      </w:r>
      <w:r w:rsidRPr="00902668">
        <w:rPr>
          <w:lang w:val="pl-PL"/>
        </w:rPr>
        <w:br/>
        <w:t xml:space="preserve">siatkówki! </w:t>
      </w:r>
    </w:p>
    <w:p w14:paraId="58F0BC5C" w14:textId="7AA40961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13 </w:t>
      </w:r>
      <w:r w:rsidRPr="00902668">
        <w:rPr>
          <w:lang w:val="pl-PL"/>
        </w:rPr>
        <w:br/>
        <w:t xml:space="preserve">Boisko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Boisko w halowej piłce siatkowej jest symetryczne, podzielone siatką na dwie </w:t>
      </w:r>
      <w:r w:rsidRPr="00902668">
        <w:rPr>
          <w:lang w:val="pl-PL"/>
        </w:rPr>
        <w:br/>
        <w:t xml:space="preserve">połowy. Dzięki temu obie drużyny mają takie same pola gry. Całe boisko jest </w:t>
      </w:r>
      <w:r w:rsidRPr="00902668">
        <w:rPr>
          <w:lang w:val="pl-PL"/>
        </w:rPr>
        <w:br/>
        <w:t xml:space="preserve">prostokątem o wymiarach 18 x 9 metrów. Poza boiskiem znajduje się strefa wolna  </w:t>
      </w:r>
      <w:r w:rsidRPr="00902668">
        <w:rPr>
          <w:lang w:val="pl-PL"/>
        </w:rPr>
        <w:br/>
        <w:t xml:space="preserve">o szerokości minimum 3 metrów. Dzięki temu gracze mogą dość swobodnie biegać </w:t>
      </w:r>
      <w:r w:rsidRPr="00902668">
        <w:rPr>
          <w:lang w:val="pl-PL"/>
        </w:rPr>
        <w:br/>
        <w:t xml:space="preserve">za piłką także poza boiskiem. Według </w:t>
      </w:r>
      <w:r w:rsidRPr="00902668">
        <w:rPr>
          <w:lang w:val="pl-PL"/>
        </w:rPr>
        <w:br/>
        <w:t xml:space="preserve">przepisów gry w piłkę siatkową wolna </w:t>
      </w:r>
      <w:r w:rsidRPr="00902668">
        <w:rPr>
          <w:lang w:val="pl-PL"/>
        </w:rPr>
        <w:br/>
        <w:t xml:space="preserve">przestrzeń nad boiskiem powinna mieć </w:t>
      </w:r>
      <w:r w:rsidRPr="00902668">
        <w:rPr>
          <w:lang w:val="pl-PL"/>
        </w:rPr>
        <w:br/>
        <w:t xml:space="preserve">wysokość minimum 7 metrów od podłoża </w:t>
      </w:r>
      <w:r w:rsidRPr="00902668">
        <w:rPr>
          <w:lang w:val="pl-PL"/>
        </w:rPr>
        <w:br/>
        <w:t xml:space="preserve">i nie powinno w niej znajdować się nic, co </w:t>
      </w:r>
      <w:r w:rsidRPr="00902668">
        <w:rPr>
          <w:lang w:val="pl-PL"/>
        </w:rPr>
        <w:br/>
        <w:t xml:space="preserve">mogłoby stanąć na drodze piłki.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Warto jednak zwrócić uwagę na to, że </w:t>
      </w:r>
      <w:r w:rsidRPr="00902668">
        <w:rPr>
          <w:lang w:val="pl-PL"/>
        </w:rPr>
        <w:br/>
        <w:t xml:space="preserve">regulaminy poszczególnych rozgrywek </w:t>
      </w:r>
      <w:r w:rsidRPr="00902668">
        <w:rPr>
          <w:lang w:val="pl-PL"/>
        </w:rPr>
        <w:br/>
        <w:t xml:space="preserve">mogą określać większą wolną przestrzeń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zarówno dookoła, jak i ponad boiskiem. 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Wynika z tego, że pole gry każdej </w:t>
      </w:r>
      <w:r w:rsidRPr="00902668">
        <w:rPr>
          <w:lang w:val="pl-PL"/>
        </w:rPr>
        <w:br/>
        <w:t xml:space="preserve">drużyny stanowi kwadrat o bokach 9 x 9 </w:t>
      </w:r>
      <w:r w:rsidRPr="00902668">
        <w:rPr>
          <w:lang w:val="pl-PL"/>
        </w:rPr>
        <w:br/>
        <w:t xml:space="preserve">metrów. Powierzchnia, której ma bronić </w:t>
      </w:r>
      <w:r w:rsidRPr="00902668">
        <w:rPr>
          <w:lang w:val="pl-PL"/>
        </w:rPr>
        <w:br/>
        <w:t xml:space="preserve">sześciu graczy stanowi zatem 81 metrów </w:t>
      </w:r>
      <w:r w:rsidRPr="00902668">
        <w:rPr>
          <w:lang w:val="pl-PL"/>
        </w:rPr>
        <w:br/>
        <w:t xml:space="preserve">kwadratowych. Warto zwrócić uwagę na </w:t>
      </w:r>
      <w:r w:rsidRPr="00902668">
        <w:rPr>
          <w:lang w:val="pl-PL"/>
        </w:rPr>
        <w:br/>
        <w:t xml:space="preserve">to, ze linie boiska należą do pola gry.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odległości 3 metrów od siatki </w:t>
      </w:r>
      <w:r w:rsidRPr="00902668">
        <w:rPr>
          <w:lang w:val="pl-PL"/>
        </w:rPr>
        <w:br/>
        <w:t xml:space="preserve">znajduje się linia do niej równoległa. Nazywana jest linią ataku i wydziela strefę </w:t>
      </w:r>
      <w:r w:rsidRPr="00902668">
        <w:rPr>
          <w:lang w:val="pl-PL"/>
        </w:rPr>
        <w:br/>
        <w:t xml:space="preserve">ataku, o której będzie mowa w dalszej części. 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Siatka oddziela dwie połowy boiska, a jej wysokość jest zmienna w zależności od </w:t>
      </w:r>
      <w:r w:rsidRPr="00902668">
        <w:rPr>
          <w:lang w:val="pl-PL"/>
        </w:rPr>
        <w:br/>
        <w:t xml:space="preserve">płci i wieku grających drużyn. Tabela wskazuje podstawowe różnice w zależności od </w:t>
      </w:r>
      <w:r w:rsidRPr="00902668">
        <w:rPr>
          <w:lang w:val="pl-PL"/>
        </w:rPr>
        <w:br/>
        <w:t xml:space="preserve">tych parametrów. Sama siatka ma wysokość 1 metra, a jej długość to 9,5-10 </w:t>
      </w:r>
      <w:r w:rsidRPr="00902668">
        <w:rPr>
          <w:lang w:val="pl-PL"/>
        </w:rPr>
        <w:br/>
        <w:t xml:space="preserve">metrów.   </w:t>
      </w:r>
      <w:r w:rsidRPr="00902668">
        <w:rPr>
          <w:lang w:val="pl-PL"/>
        </w:rPr>
        <w:br/>
        <w:t xml:space="preserve">  Kobiety Mężczyźni </w:t>
      </w:r>
      <w:r w:rsidRPr="00902668">
        <w:rPr>
          <w:lang w:val="pl-PL"/>
        </w:rPr>
        <w:br/>
        <w:t xml:space="preserve">Senior 2,24 m 2,43 m </w:t>
      </w:r>
      <w:r w:rsidRPr="00902668">
        <w:rPr>
          <w:lang w:val="pl-PL"/>
        </w:rPr>
        <w:br/>
        <w:t xml:space="preserve">Młodzik 2,15 m  2,35 m  </w:t>
      </w:r>
    </w:p>
    <w:p w14:paraId="2676FD20" w14:textId="0208CB5F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14 Dodatkowym elementem są antenki przymocowane do siatki nad końcami linii </w:t>
      </w:r>
      <w:r w:rsidRPr="00902668">
        <w:rPr>
          <w:lang w:val="pl-PL"/>
        </w:rPr>
        <w:br/>
        <w:t xml:space="preserve">środkowej boiska. Są one wykonane najczęściej z włókna szklanego, co czyni je </w:t>
      </w:r>
      <w:r w:rsidRPr="00902668">
        <w:rPr>
          <w:lang w:val="pl-PL"/>
        </w:rPr>
        <w:br/>
        <w:t xml:space="preserve">bardzo elastycznymi. Pręty mają długość 180 cm i średnicy 1 cm. Antenki wystają 80 </w:t>
      </w:r>
      <w:r w:rsidRPr="00902668">
        <w:rPr>
          <w:lang w:val="pl-PL"/>
        </w:rPr>
        <w:br/>
        <w:t xml:space="preserve">cm ponad siatkę i najczęściej pomalowane są w białe i czerwone paski, które mają </w:t>
      </w:r>
      <w:r w:rsidRPr="00902668">
        <w:rPr>
          <w:lang w:val="pl-PL"/>
        </w:rPr>
        <w:br/>
        <w:t xml:space="preserve">10 cm wysokości. Antenki ograniczają tzw. przestrzeni przejścia piłki, czyli piłka z </w:t>
      </w:r>
      <w:r w:rsidRPr="00902668">
        <w:rPr>
          <w:lang w:val="pl-PL"/>
        </w:rPr>
        <w:br/>
        <w:t xml:space="preserve">jednej połowy boiska na drugą może przejść wyłącznie między nimi.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Warto również zwrócić uwagę, że temperatura w sali nie może być niższa niż </w:t>
      </w:r>
      <w:r w:rsidRPr="00902668">
        <w:rPr>
          <w:lang w:val="pl-PL"/>
        </w:rPr>
        <w:br/>
        <w:t xml:space="preserve">10oC i wyższa niż 25oC. Przypominają mi się treningi na Uranii, gdy pracowałem w </w:t>
      </w:r>
      <w:r w:rsidRPr="00902668">
        <w:rPr>
          <w:lang w:val="pl-PL"/>
        </w:rPr>
        <w:br/>
        <w:t xml:space="preserve">AZS Olsztyn, gdy temperatura wynosiła nieco ponad 10 stopni. Było naprawdę </w:t>
      </w:r>
      <w:r w:rsidRPr="00902668">
        <w:rPr>
          <w:lang w:val="pl-PL"/>
        </w:rPr>
        <w:br/>
        <w:t xml:space="preserve">zimno! Dwukrotnie zdarzyło się także, że spadła poniżej 10 i wtedy już nie </w:t>
      </w:r>
      <w:r w:rsidRPr="00902668">
        <w:rPr>
          <w:lang w:val="pl-PL"/>
        </w:rPr>
        <w:br/>
        <w:t xml:space="preserve">trenowaliśmy. Z kolei latem, gdy pracowałem z reprezentacją Finlandii w Katarze na </w:t>
      </w:r>
      <w:r w:rsidRPr="00902668">
        <w:rPr>
          <w:lang w:val="pl-PL"/>
        </w:rPr>
        <w:br/>
        <w:t xml:space="preserve">hali trenowaliśmy w temperaturze ponad 30 stopni. Zbyteczna była rozgrzewka… </w:t>
      </w:r>
      <w:r w:rsidRPr="00902668">
        <w:rPr>
          <w:lang w:val="pl-PL"/>
        </w:rPr>
        <w:br/>
        <w:t xml:space="preserve">szczególnie dla Finów! </w:t>
      </w:r>
    </w:p>
    <w:p w14:paraId="3DD97716" w14:textId="266EBC2D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15 </w:t>
      </w:r>
      <w:r w:rsidRPr="00902668">
        <w:rPr>
          <w:lang w:val="pl-PL"/>
        </w:rPr>
        <w:br/>
        <w:t xml:space="preserve">Kolejność stref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Strefy 1-6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Boisko siatkarskie podzielone jest symetryczne, gdzie dwie połowy oddzielone są </w:t>
      </w:r>
      <w:r w:rsidRPr="00902668">
        <w:rPr>
          <w:lang w:val="pl-PL"/>
        </w:rPr>
        <w:br/>
        <w:t xml:space="preserve">siatką. W ten sposób powstają pola gry drużyn. Każda połówka jest podzielona na  </w:t>
      </w:r>
      <w:r w:rsidRPr="00902668">
        <w:rPr>
          <w:lang w:val="pl-PL"/>
        </w:rPr>
        <w:br/>
        <w:t xml:space="preserve">6 stref. Na obrazku przedstawiłem kolejność stref na jednym polu gry.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Strefy uszeregowane są od 1 do 6 w kierunku przeciwnym do ruchu wskazówek </w:t>
      </w:r>
      <w:r w:rsidRPr="00902668">
        <w:rPr>
          <w:lang w:val="pl-PL"/>
        </w:rPr>
        <w:br/>
        <w:t xml:space="preserve">zegara. Dla uproszczenia można przyjąć, że stojąc za linią końcową boiska, po </w:t>
      </w:r>
      <w:r w:rsidRPr="00902668">
        <w:rPr>
          <w:lang w:val="pl-PL"/>
        </w:rPr>
        <w:br/>
        <w:t xml:space="preserve">prawej stronie znajduje się pierwsza strefa, za nią </w:t>
      </w:r>
      <w:r w:rsidRPr="00902668">
        <w:rPr>
          <w:lang w:val="pl-PL"/>
        </w:rPr>
        <w:br/>
        <w:t xml:space="preserve">jest strefa druga itd.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Znajomość stref na boisku to wiedza </w:t>
      </w:r>
      <w:r w:rsidRPr="00902668">
        <w:rPr>
          <w:lang w:val="pl-PL"/>
        </w:rPr>
        <w:br/>
        <w:t xml:space="preserve">elementarna. Dzięki niej bardzo szybko można </w:t>
      </w:r>
      <w:r w:rsidRPr="00902668">
        <w:rPr>
          <w:lang w:val="pl-PL"/>
        </w:rPr>
        <w:br/>
        <w:t xml:space="preserve">ustalić gdzie dany zawodnik powinien stanąć. Są </w:t>
      </w:r>
      <w:r w:rsidRPr="00902668">
        <w:rPr>
          <w:lang w:val="pl-PL"/>
        </w:rPr>
        <w:br/>
        <w:t xml:space="preserve">także używane do analizy przeciwnika. W taki </w:t>
      </w:r>
      <w:r w:rsidRPr="00902668">
        <w:rPr>
          <w:lang w:val="pl-PL"/>
        </w:rPr>
        <w:br/>
        <w:t xml:space="preserve">sposób rozkładamy na czynniki pierwsze zagrywki, </w:t>
      </w:r>
      <w:r w:rsidRPr="00902668">
        <w:rPr>
          <w:lang w:val="pl-PL"/>
        </w:rPr>
        <w:br/>
        <w:t xml:space="preserve">ataki i wiele innych elementów dotyczących taktyki </w:t>
      </w:r>
      <w:r w:rsidRPr="00902668">
        <w:rPr>
          <w:lang w:val="pl-PL"/>
        </w:rPr>
        <w:br/>
        <w:t xml:space="preserve">gry.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Kilka przykładów użycia stref: „Mariusz Wlazły </w:t>
      </w:r>
      <w:r w:rsidRPr="00902668">
        <w:rPr>
          <w:lang w:val="pl-PL"/>
        </w:rPr>
        <w:br/>
        <w:t xml:space="preserve">zagrywa głównie do stref 1 i 6”, „Kevin Tillie </w:t>
      </w:r>
      <w:r w:rsidRPr="00902668">
        <w:rPr>
          <w:lang w:val="pl-PL"/>
        </w:rPr>
        <w:br/>
        <w:t xml:space="preserve">najmocniejszy atak ma do 5 strefy”, a „Ben </w:t>
      </w:r>
      <w:r w:rsidRPr="00902668">
        <w:rPr>
          <w:lang w:val="pl-PL"/>
        </w:rPr>
        <w:br/>
        <w:t xml:space="preserve">Toniutti, gdy rozgrywa z 2 strefy, unika grania </w:t>
      </w:r>
      <w:r w:rsidRPr="00902668">
        <w:rPr>
          <w:lang w:val="pl-PL"/>
        </w:rPr>
        <w:br/>
        <w:t xml:space="preserve">lewym skrzydłem”.  </w:t>
      </w:r>
      <w:r w:rsidRPr="00902668">
        <w:rPr>
          <w:lang w:val="pl-PL"/>
        </w:rPr>
        <w:br/>
        <w:t xml:space="preserve"> </w:t>
      </w:r>
    </w:p>
    <w:p w14:paraId="5ABA6540" w14:textId="0135DAD4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16 </w:t>
      </w:r>
      <w:r w:rsidRPr="00902668">
        <w:rPr>
          <w:lang w:val="pl-PL"/>
        </w:rPr>
        <w:br/>
        <w:t xml:space="preserve">Strefy 7-9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Duża grupa trenerów oraz statystyków używa także stref 7, 8 i 9. Jest to </w:t>
      </w:r>
      <w:r w:rsidRPr="00902668">
        <w:rPr>
          <w:lang w:val="pl-PL"/>
        </w:rPr>
        <w:br/>
        <w:t xml:space="preserve">koncepcja, która wedle mojej wiedzy miała swoje początki w jednym z programów </w:t>
      </w:r>
      <w:r w:rsidRPr="00902668">
        <w:rPr>
          <w:lang w:val="pl-PL"/>
        </w:rPr>
        <w:br/>
        <w:t xml:space="preserve">do pisania statystyk i pozwala na bardziej szczegółowe analizowanie gry. Ta </w:t>
      </w:r>
      <w:r w:rsidRPr="00902668">
        <w:rPr>
          <w:lang w:val="pl-PL"/>
        </w:rPr>
        <w:br/>
        <w:t xml:space="preserve">koncepcja zakłada, że strefa 9 znajduje się pomiędzy strefami 1 i 2, a więc po </w:t>
      </w:r>
      <w:r w:rsidRPr="00902668">
        <w:rPr>
          <w:lang w:val="pl-PL"/>
        </w:rPr>
        <w:br/>
        <w:t xml:space="preserve">prawej stronie boiska. W samym centrum, </w:t>
      </w:r>
      <w:r w:rsidRPr="00902668">
        <w:rPr>
          <w:lang w:val="pl-PL"/>
        </w:rPr>
        <w:br/>
        <w:t xml:space="preserve">pomiędzy 3 i 6 strefą umiejscowić możemy </w:t>
      </w:r>
      <w:r w:rsidRPr="00902668">
        <w:rPr>
          <w:lang w:val="pl-PL"/>
        </w:rPr>
        <w:br/>
        <w:t xml:space="preserve">strefę 8, a między 4 i 5 leży strefa 7.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normalnej sytuacji, jeśli zawodnik </w:t>
      </w:r>
      <w:r w:rsidRPr="00902668">
        <w:rPr>
          <w:lang w:val="pl-PL"/>
        </w:rPr>
        <w:br/>
        <w:t xml:space="preserve">zagrywa mocno jest to zagrywka do stref 1,6 lub </w:t>
      </w:r>
      <w:r w:rsidRPr="00902668">
        <w:rPr>
          <w:lang w:val="pl-PL"/>
        </w:rPr>
        <w:br/>
        <w:t xml:space="preserve">5, a jeśli zagrywa piłki skrócone tuż za siatkę </w:t>
      </w:r>
      <w:r w:rsidRPr="00902668">
        <w:rPr>
          <w:lang w:val="pl-PL"/>
        </w:rPr>
        <w:br/>
        <w:t xml:space="preserve">(tzw. skróty), jest ona oceniana jako  zagrywka </w:t>
      </w:r>
      <w:r w:rsidRPr="00902668">
        <w:rPr>
          <w:lang w:val="pl-PL"/>
        </w:rPr>
        <w:br/>
        <w:t xml:space="preserve">do stref 2,3,4.  Gdy mamy do czynienia z </w:t>
      </w:r>
      <w:r w:rsidRPr="00902668">
        <w:rPr>
          <w:lang w:val="pl-PL"/>
        </w:rPr>
        <w:br/>
        <w:t xml:space="preserve">zagrywką, która spada w okolicach 5 metra i nie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można z całkowitą pewnością stwierdzić, czy jest </w:t>
      </w:r>
      <w:r w:rsidRPr="00902668">
        <w:rPr>
          <w:lang w:val="pl-PL"/>
        </w:rPr>
        <w:br/>
        <w:t xml:space="preserve">to skrót, czy daleka zagrywka, wtedy używamy </w:t>
      </w:r>
      <w:r w:rsidRPr="00902668">
        <w:rPr>
          <w:lang w:val="pl-PL"/>
        </w:rPr>
        <w:br/>
        <w:t xml:space="preserve">stref 9,8,7.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Przykładem tak zagrywającego jest Wojciech </w:t>
      </w:r>
      <w:r w:rsidRPr="00902668">
        <w:rPr>
          <w:lang w:val="pl-PL"/>
        </w:rPr>
        <w:br/>
        <w:t xml:space="preserve">Grzyb, który potrafi zagrywać zarówno daleko w </w:t>
      </w:r>
      <w:r w:rsidRPr="00902668">
        <w:rPr>
          <w:lang w:val="pl-PL"/>
        </w:rPr>
        <w:br/>
        <w:t xml:space="preserve">okolice linii końcowej, jak i skróty. Ma ponadto </w:t>
      </w:r>
      <w:r w:rsidRPr="00902668">
        <w:rPr>
          <w:lang w:val="pl-PL"/>
        </w:rPr>
        <w:br/>
        <w:t xml:space="preserve">umiejętność zagrywania w okolice 6-7 metra od </w:t>
      </w:r>
      <w:r w:rsidRPr="00902668">
        <w:rPr>
          <w:lang w:val="pl-PL"/>
        </w:rPr>
        <w:br/>
        <w:t xml:space="preserve">siatki. Andrzej Wrona zagrywa tzw. floata, a część jego zagrywek spada także w </w:t>
      </w:r>
      <w:r w:rsidRPr="00902668">
        <w:rPr>
          <w:lang w:val="pl-PL"/>
        </w:rPr>
        <w:br/>
        <w:t xml:space="preserve">okolicach 4-5 metra. W obu przypadkach jest to jasny sygnał dla przyjmujących, że </w:t>
      </w:r>
      <w:r w:rsidRPr="00902668">
        <w:rPr>
          <w:lang w:val="pl-PL"/>
        </w:rPr>
        <w:br/>
        <w:t xml:space="preserve">powinni na to zwrócić szczególną uwagę i być może stanąć nieco bliżej siatki.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</w:p>
    <w:p w14:paraId="3BCB356C" w14:textId="0A189E48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17 Podstrefy ABCD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Jest jeszcze jedna metoda uszczegółowienia stref.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Każdą z nich dzieli się na cztery dodatkowe podstrefy, które oznacza się literami </w:t>
      </w:r>
      <w:r w:rsidRPr="00902668">
        <w:rPr>
          <w:lang w:val="pl-PL"/>
        </w:rPr>
        <w:br/>
        <w:t xml:space="preserve">A, B, C i D. Zmieniają się w kierunku odwrotnym do ruchu wskazówek zegara. </w:t>
      </w:r>
      <w:r w:rsidRPr="00902668">
        <w:rPr>
          <w:lang w:val="pl-PL"/>
        </w:rPr>
        <w:br/>
        <w:t xml:space="preserve">Patrząc na strefę pierwszą, w dolnym prawym rogu (narożnik boiska), będzie </w:t>
      </w:r>
      <w:r w:rsidRPr="00902668">
        <w:rPr>
          <w:lang w:val="pl-PL"/>
        </w:rPr>
        <w:br/>
        <w:t xml:space="preserve">podstrefa A, nad nią znajduje się B, następnie C i </w:t>
      </w:r>
      <w:r w:rsidRPr="00902668">
        <w:rPr>
          <w:lang w:val="pl-PL"/>
        </w:rPr>
        <w:br/>
        <w:t xml:space="preserve">na końcu D, która sąsiaduje z podstrefą A. </w:t>
      </w:r>
      <w:r w:rsidRPr="00902668">
        <w:rPr>
          <w:lang w:val="pl-PL"/>
        </w:rPr>
        <w:br/>
        <w:t xml:space="preserve">Oczywiście podstref można używać zarówno z 6 </w:t>
      </w:r>
      <w:r w:rsidRPr="00902668">
        <w:rPr>
          <w:lang w:val="pl-PL"/>
        </w:rPr>
        <w:br/>
        <w:t xml:space="preserve">jak i 9 strefami.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ekstremalnym przypadku, czyli użycia 9 </w:t>
      </w:r>
      <w:r w:rsidRPr="00902668">
        <w:rPr>
          <w:lang w:val="pl-PL"/>
        </w:rPr>
        <w:br/>
        <w:t xml:space="preserve">stref wraz z podstrefami uzyskujemy 36 miejsc po </w:t>
      </w:r>
      <w:r w:rsidRPr="00902668">
        <w:rPr>
          <w:lang w:val="pl-PL"/>
        </w:rPr>
        <w:br/>
        <w:t xml:space="preserve">jednej stronie siatki, co umożliwia dokładny opis </w:t>
      </w:r>
      <w:r w:rsidRPr="00902668">
        <w:rPr>
          <w:lang w:val="pl-PL"/>
        </w:rPr>
        <w:br/>
        <w:t xml:space="preserve">każdego miejsca boiska. Dzięki temu w analizie </w:t>
      </w:r>
      <w:r w:rsidRPr="00902668">
        <w:rPr>
          <w:lang w:val="pl-PL"/>
        </w:rPr>
        <w:br/>
        <w:t xml:space="preserve">możemy łatwo  operować prostymi znakami. Na </w:t>
      </w:r>
      <w:r w:rsidRPr="00902668">
        <w:rPr>
          <w:lang w:val="pl-PL"/>
        </w:rPr>
        <w:br/>
        <w:t xml:space="preserve">przykład 1A i 5D oznaczają narożniki boiska, a </w:t>
      </w:r>
      <w:r w:rsidRPr="00902668">
        <w:rPr>
          <w:lang w:val="pl-PL"/>
        </w:rPr>
        <w:br/>
        <w:t xml:space="preserve">przyjęcie do strefy 3B (przy siatce w centrum </w:t>
      </w:r>
      <w:r w:rsidRPr="00902668">
        <w:rPr>
          <w:lang w:val="pl-PL"/>
        </w:rPr>
        <w:br/>
        <w:t xml:space="preserve">boiska) możemy uznać za idealne.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Wielu graczy nie zdaje sobie sprawy z takiego </w:t>
      </w:r>
      <w:r w:rsidRPr="00902668">
        <w:rPr>
          <w:lang w:val="pl-PL"/>
        </w:rPr>
        <w:br/>
        <w:t xml:space="preserve">podziału boiska. Te podstrefy stanowią bazę </w:t>
      </w:r>
      <w:r w:rsidRPr="00902668">
        <w:rPr>
          <w:lang w:val="pl-PL"/>
        </w:rPr>
        <w:br/>
        <w:t xml:space="preserve">wiedzy dla sztabów szkoleniowych. Do czego </w:t>
      </w:r>
      <w:r w:rsidRPr="00902668">
        <w:rPr>
          <w:lang w:val="pl-PL"/>
        </w:rPr>
        <w:br/>
        <w:t xml:space="preserve">dokładnie może służyć taki dokładny podział? Jeśli gracz zagrywa do strefy 1A lub 1B </w:t>
      </w:r>
      <w:r w:rsidRPr="00902668">
        <w:rPr>
          <w:lang w:val="pl-PL"/>
        </w:rPr>
        <w:br/>
        <w:t xml:space="preserve">to możemy powiedzieć, że zagrywa także do linii bocznej w pierwszej strefie. Jeśli </w:t>
      </w:r>
      <w:r w:rsidRPr="00902668">
        <w:rPr>
          <w:lang w:val="pl-PL"/>
        </w:rPr>
        <w:br/>
        <w:t xml:space="preserve">jednak nie widzimy tam zagrywek, możemy podpowiedzieć przyjmującemu, żeby </w:t>
      </w:r>
      <w:r w:rsidRPr="00902668">
        <w:rPr>
          <w:lang w:val="pl-PL"/>
        </w:rPr>
        <w:br/>
        <w:t xml:space="preserve">zrobił krok w kierunku środka boiska i w tej sposób podjął ryzyko.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7DCD3CA8" w14:textId="6D7CEA86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18 Linie ataku i obrony  </w:t>
      </w:r>
      <w:r w:rsidRPr="00902668">
        <w:rPr>
          <w:lang w:val="pl-PL"/>
        </w:rPr>
        <w:br/>
        <w:t xml:space="preserve">Strefa ataku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Omawiając strefy na boisku nie możemy </w:t>
      </w:r>
      <w:r w:rsidRPr="00902668">
        <w:rPr>
          <w:lang w:val="pl-PL"/>
        </w:rPr>
        <w:br/>
        <w:t xml:space="preserve">nie wspomnieć o dwóch liniach związanych  </w:t>
      </w:r>
      <w:r w:rsidRPr="00902668">
        <w:rPr>
          <w:lang w:val="pl-PL"/>
        </w:rPr>
        <w:br/>
        <w:t xml:space="preserve">z ofensywą oraz defensywą. Pierwsza z nich to </w:t>
      </w:r>
      <w:r w:rsidRPr="00902668">
        <w:rPr>
          <w:lang w:val="pl-PL"/>
        </w:rPr>
        <w:br/>
        <w:t xml:space="preserve">strefa ataku, a druga to strefa obrony. Gracze </w:t>
      </w:r>
      <w:r w:rsidRPr="00902668">
        <w:rPr>
          <w:lang w:val="pl-PL"/>
        </w:rPr>
        <w:br/>
        <w:t xml:space="preserve">stojący pod siatką, czyli w strefach drugiej, </w:t>
      </w:r>
      <w:r w:rsidRPr="00902668">
        <w:rPr>
          <w:lang w:val="pl-PL"/>
        </w:rPr>
        <w:br/>
        <w:t xml:space="preserve">trzeciej i czwartej stanowią strefę ataku. Mają </w:t>
      </w:r>
      <w:r w:rsidRPr="00902668">
        <w:rPr>
          <w:lang w:val="pl-PL"/>
        </w:rPr>
        <w:br/>
        <w:t xml:space="preserve">swobodę w tym elemencie i mogą używać </w:t>
      </w:r>
      <w:r w:rsidRPr="00902668">
        <w:rPr>
          <w:lang w:val="pl-PL"/>
        </w:rPr>
        <w:br/>
        <w:t xml:space="preserve">ofensywnych zagrań z każdego miejsca na </w:t>
      </w:r>
      <w:r w:rsidRPr="00902668">
        <w:rPr>
          <w:lang w:val="pl-PL"/>
        </w:rPr>
        <w:br/>
        <w:t xml:space="preserve">boisku. Zawodnicy w strefie ataku mają także </w:t>
      </w:r>
      <w:r w:rsidRPr="00902668">
        <w:rPr>
          <w:lang w:val="pl-PL"/>
        </w:rPr>
        <w:br/>
        <w:t xml:space="preserve">prawo blokowania przeciwników.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Strefa obrony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Gracze będący w strefach pierwszej, szóstej </w:t>
      </w:r>
      <w:r w:rsidRPr="00902668">
        <w:rPr>
          <w:lang w:val="pl-PL"/>
        </w:rPr>
        <w:br/>
        <w:t xml:space="preserve">i piątej znajdują się w strefie obrony (czyli z dala </w:t>
      </w:r>
      <w:r w:rsidRPr="00902668">
        <w:rPr>
          <w:lang w:val="pl-PL"/>
        </w:rPr>
        <w:br/>
        <w:t xml:space="preserve">od siatki). Mają oni dwie poważne trudności. </w:t>
      </w:r>
      <w:r w:rsidRPr="00902668">
        <w:rPr>
          <w:lang w:val="pl-PL"/>
        </w:rPr>
        <w:br/>
        <w:t xml:space="preserve">Przede wszystkim, jeśli wykonują atak, nie mogą </w:t>
      </w:r>
      <w:r w:rsidRPr="00902668">
        <w:rPr>
          <w:lang w:val="pl-PL"/>
        </w:rPr>
        <w:br/>
        <w:t xml:space="preserve">przekroczyć lub dotknąć stopą linii trzeciego </w:t>
      </w:r>
      <w:r w:rsidRPr="00902668">
        <w:rPr>
          <w:lang w:val="pl-PL"/>
        </w:rPr>
        <w:br/>
        <w:t xml:space="preserve">metra. Druga to bezwzględny zakaz blokowania </w:t>
      </w:r>
      <w:r w:rsidRPr="00902668">
        <w:rPr>
          <w:lang w:val="pl-PL"/>
        </w:rPr>
        <w:br/>
        <w:t xml:space="preserve">ataków. To dlatego najliczniejszy blok, jaki </w:t>
      </w:r>
      <w:r w:rsidRPr="00902668">
        <w:rPr>
          <w:lang w:val="pl-PL"/>
        </w:rPr>
        <w:br/>
        <w:t xml:space="preserve">możemy zobaczyć, składa się z trzech </w:t>
      </w:r>
      <w:r w:rsidRPr="00902668">
        <w:rPr>
          <w:lang w:val="pl-PL"/>
        </w:rPr>
        <w:br/>
        <w:t xml:space="preserve">zawodników.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Obostrzenie dotyczy także gracza Libero. </w:t>
      </w:r>
      <w:r w:rsidRPr="00902668">
        <w:rPr>
          <w:lang w:val="pl-PL"/>
        </w:rPr>
        <w:br/>
        <w:t xml:space="preserve">Może on grać wyłącznie w strefie obrony (ale  </w:t>
      </w:r>
      <w:r w:rsidRPr="00902668">
        <w:rPr>
          <w:lang w:val="pl-PL"/>
        </w:rPr>
        <w:br/>
        <w:t xml:space="preserve">o tym w dalszej części).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459D03B9" w14:textId="6C3E0F20" w:rsidR="009D5618" w:rsidRPr="00902668" w:rsidRDefault="00000000">
      <w:pPr>
        <w:rPr>
          <w:lang w:val="pl-PL"/>
        </w:rPr>
      </w:pPr>
      <w:r w:rsidRPr="00902668">
        <w:rPr>
          <w:lang w:val="pl-PL"/>
        </w:rPr>
        <w:lastRenderedPageBreak/>
        <w:br/>
        <w:t xml:space="preserve">19 Fazy gry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siatkówce możemy także rozróżnić dwie fazy gry drużyny. Pierwsza to faza </w:t>
      </w:r>
      <w:r w:rsidRPr="00902668">
        <w:rPr>
          <w:lang w:val="pl-PL"/>
        </w:rPr>
        <w:br/>
        <w:t xml:space="preserve">zagrywki, często nazywana jest również fazą „break point”. Jak nazwa wskazuje jest </w:t>
      </w:r>
      <w:r w:rsidRPr="00902668">
        <w:rPr>
          <w:lang w:val="pl-PL"/>
        </w:rPr>
        <w:br/>
        <w:t xml:space="preserve">to czas, gdy drużyna wykonuje zagrywkę i wtedy punkty zdobywa przełamując atak </w:t>
      </w:r>
      <w:r w:rsidRPr="00902668">
        <w:rPr>
          <w:lang w:val="pl-PL"/>
        </w:rPr>
        <w:br/>
        <w:t xml:space="preserve">przeciwnika.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Gdy drużyna przyjmuje zagrywkę przeciwnika wtedy mówimy, że znajduje się w </w:t>
      </w:r>
      <w:r w:rsidRPr="00902668">
        <w:rPr>
          <w:lang w:val="pl-PL"/>
        </w:rPr>
        <w:br/>
        <w:t xml:space="preserve">fazie przyjęcia zwanej również side-out. Warto zwrócić uwagę, że gdy jedna drużyna </w:t>
      </w:r>
      <w:r w:rsidRPr="00902668">
        <w:rPr>
          <w:lang w:val="pl-PL"/>
        </w:rPr>
        <w:br/>
        <w:t xml:space="preserve">znajduje się w fazie zagrywki, ich przeciwnik jest w fazie przyjęcia.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Dawniej w siatkówce punkty można było zdobywać wyłącznie będąc w fazie </w:t>
      </w:r>
      <w:r w:rsidRPr="00902668">
        <w:rPr>
          <w:lang w:val="pl-PL"/>
        </w:rPr>
        <w:br/>
        <w:t xml:space="preserve">break-point. Z tego powodu mecze były dużo dłuższe i wymagające skupienia w </w:t>
      </w:r>
      <w:r w:rsidRPr="00902668">
        <w:rPr>
          <w:lang w:val="pl-PL"/>
        </w:rPr>
        <w:br/>
        <w:t xml:space="preserve">dłuższym okresie. W 1998 roku zmieniono przepisy gry, w myśl których każda akcja </w:t>
      </w:r>
      <w:r w:rsidRPr="00902668">
        <w:rPr>
          <w:lang w:val="pl-PL"/>
        </w:rPr>
        <w:br/>
        <w:t xml:space="preserve">była punktowana, a sety wygrywało się, gdy drużyna zdobyła 25 punktów lub  </w:t>
      </w:r>
      <w:r w:rsidRPr="00902668">
        <w:rPr>
          <w:lang w:val="pl-PL"/>
        </w:rPr>
        <w:br/>
        <w:t xml:space="preserve">w piątym secie 15 punktów. Oczywiście z zasadą dwupunktowej przewagi. 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Dzisiejsza siatkówka wciąż jednak potrzebuje tych faz gry, ponieważ dzięki niej </w:t>
      </w:r>
      <w:r w:rsidRPr="00902668">
        <w:rPr>
          <w:lang w:val="pl-PL"/>
        </w:rPr>
        <w:br/>
        <w:t xml:space="preserve">łatwo jest nam rozróżnić ustawienia, o których będzie mowa w dalszych rozdziałach.  </w:t>
      </w:r>
    </w:p>
    <w:p w14:paraId="33A4B270" w14:textId="23D72B33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20 Cechy siatkarza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Wraz z latami doświadczenia statystycznego, coraz bardziej interesująca stawała </w:t>
      </w:r>
      <w:r w:rsidRPr="00902668">
        <w:rPr>
          <w:lang w:val="pl-PL"/>
        </w:rPr>
        <w:br/>
        <w:t xml:space="preserve">się wiedza dotycząca cech siatkarzy. Zacząłem dostrzegać wiele prawidłowości co do  </w:t>
      </w:r>
      <w:r w:rsidRPr="00902668">
        <w:rPr>
          <w:lang w:val="pl-PL"/>
        </w:rPr>
        <w:br/>
        <w:t xml:space="preserve">charakterów graczy i trudnościami jakie się z tym wiązały.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Poniższe cechy sportowe i pozasportowe stanowią w mojej ocenie najważniejsze </w:t>
      </w:r>
      <w:r w:rsidRPr="00902668">
        <w:rPr>
          <w:lang w:val="pl-PL"/>
        </w:rPr>
        <w:br/>
        <w:t xml:space="preserve">elementy stanowiące o tym, czy potencjalny gracz z dobrego, może stać się </w:t>
      </w:r>
      <w:r w:rsidRPr="00902668">
        <w:rPr>
          <w:lang w:val="pl-PL"/>
        </w:rPr>
        <w:br/>
        <w:t xml:space="preserve">wybitnym.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Warunki fizyczne - jest to coś, na co nikt nie ma wpływu i całkowicie zależy od </w:t>
      </w:r>
      <w:r w:rsidRPr="00902668">
        <w:rPr>
          <w:lang w:val="pl-PL"/>
        </w:rPr>
        <w:br/>
        <w:t xml:space="preserve">naszych genów. Wzrost i utrzymanie odpowiedniej tężyzny fizycznej jest jednym z </w:t>
      </w:r>
      <w:r w:rsidRPr="00902668">
        <w:rPr>
          <w:lang w:val="pl-PL"/>
        </w:rPr>
        <w:br/>
        <w:t xml:space="preserve">ważniejszych czynników decydujących o graczach, chociaż możemy znaleźć </w:t>
      </w:r>
      <w:r w:rsidRPr="00902668">
        <w:rPr>
          <w:lang w:val="pl-PL"/>
        </w:rPr>
        <w:br/>
        <w:t xml:space="preserve">wybitne jednostki także bez słusznego wzrostu.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Technika - musi być doskonała, aby gracze w każdym momencie byli w stanie </w:t>
      </w:r>
      <w:r w:rsidRPr="00902668">
        <w:rPr>
          <w:lang w:val="pl-PL"/>
        </w:rPr>
        <w:br/>
        <w:t xml:space="preserve">wykonać zamierzone odbicia. Technika jest szczególnie istotna w elemencie </w:t>
      </w:r>
      <w:r w:rsidRPr="00902668">
        <w:rPr>
          <w:lang w:val="pl-PL"/>
        </w:rPr>
        <w:br/>
        <w:t xml:space="preserve">rozegrania, gdyż jakość wystawionej piłki ma kluczową rolę w powodzeniu ataku. </w:t>
      </w:r>
      <w:r w:rsidRPr="00902668">
        <w:rPr>
          <w:lang w:val="pl-PL"/>
        </w:rPr>
        <w:br/>
        <w:t xml:space="preserve">Także element przyjęcia bazuje na technice przyjmujących oraz libero.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Zimna krew - gracze powinni ją zachowywać w każdym momencie meczu. O ile </w:t>
      </w:r>
      <w:r w:rsidRPr="00902668">
        <w:rPr>
          <w:lang w:val="pl-PL"/>
        </w:rPr>
        <w:br/>
        <w:t xml:space="preserve">jest to względnie łatwe na samym początku, o tyle w końcówkach setów,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szczególnie tych zbliżonych punktowo lub na sam koniec meczu, jest to szalenie </w:t>
      </w:r>
      <w:r w:rsidRPr="00902668">
        <w:rPr>
          <w:lang w:val="pl-PL"/>
        </w:rPr>
        <w:br/>
        <w:t xml:space="preserve">trudne. Zachowując zimną krew w każdej sytuacji można egzekwować słabe </w:t>
      </w:r>
      <w:r w:rsidRPr="00902668">
        <w:rPr>
          <w:lang w:val="pl-PL"/>
        </w:rPr>
        <w:br/>
        <w:t xml:space="preserve">strony przeciwnika i korzystać z własnych mocnych punktów, aby budować </w:t>
      </w:r>
      <w:r w:rsidRPr="00902668">
        <w:rPr>
          <w:lang w:val="pl-PL"/>
        </w:rPr>
        <w:br/>
        <w:t xml:space="preserve">zwycięstwo.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Koordynacja - siatkarze muszą bardzo sprawnie się przemieszczać i panować </w:t>
      </w:r>
      <w:r w:rsidRPr="00902668">
        <w:rPr>
          <w:lang w:val="pl-PL"/>
        </w:rPr>
        <w:br/>
        <w:t xml:space="preserve">nad swoim ciałem. Bardzo rzadko zdarza się, że w momencie poprzedniego </w:t>
      </w:r>
      <w:r w:rsidRPr="00902668">
        <w:rPr>
          <w:lang w:val="pl-PL"/>
        </w:rPr>
        <w:br/>
        <w:t xml:space="preserve">kontaktu piłki, gracz który ma później ją odbić, stał już w odpowiednim miejscu. </w:t>
      </w:r>
      <w:r w:rsidRPr="00902668">
        <w:rPr>
          <w:lang w:val="pl-PL"/>
        </w:rPr>
        <w:br/>
        <w:t xml:space="preserve">Zazwyczaj musi przemieścić się od kilku, do nawet kilkudziesięciu kroków.  </w:t>
      </w:r>
      <w:r w:rsidRPr="00902668">
        <w:rPr>
          <w:lang w:val="pl-PL"/>
        </w:rPr>
        <w:br/>
        <w:t xml:space="preserve">W przypadku rozgrywających warto zwrócić uwagę na to, że wybitni rozgrywający </w:t>
      </w:r>
      <w:r w:rsidRPr="00902668">
        <w:rPr>
          <w:lang w:val="pl-PL"/>
        </w:rPr>
        <w:br/>
        <w:t xml:space="preserve">są w stanie dobiec na czas do piłek przyjętych na ostatnie metry boiska. Słabsi </w:t>
      </w:r>
      <w:r w:rsidRPr="00902668">
        <w:rPr>
          <w:lang w:val="pl-PL"/>
        </w:rPr>
        <w:br/>
        <w:t xml:space="preserve">gracze mają problem z piłkami, do których trzeba dobiec trzy metry.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Koncentracja - podczas każdej akcji należy być skupionym na swoich </w:t>
      </w:r>
      <w:r w:rsidRPr="00902668">
        <w:rPr>
          <w:lang w:val="pl-PL"/>
        </w:rPr>
        <w:br/>
        <w:t xml:space="preserve">zadaniach, na tym, w jakim ustawieniu znajduje się nasza drużyna i w jakiej </w:t>
      </w:r>
      <w:r w:rsidRPr="00902668">
        <w:rPr>
          <w:lang w:val="pl-PL"/>
        </w:rPr>
        <w:br/>
        <w:t xml:space="preserve">sytuacji jest przeciwnik. Ponadto należy obserwować dokąd zmierza piłka. Jest to </w:t>
      </w:r>
      <w:r w:rsidRPr="00902668">
        <w:rPr>
          <w:lang w:val="pl-PL"/>
        </w:rPr>
        <w:br/>
        <w:t xml:space="preserve">kilka zadań do analizowania jednocześnie. Koncentracja pozwala unikać błędów </w:t>
      </w:r>
    </w:p>
    <w:p w14:paraId="505E518C" w14:textId="10A0FEA6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21 oraz niedokładności, i tym samym zwiększa szanse na zdobycie punktu. Dopiero </w:t>
      </w:r>
      <w:r w:rsidRPr="00902668">
        <w:rPr>
          <w:lang w:val="pl-PL"/>
        </w:rPr>
        <w:br/>
        <w:t xml:space="preserve">po akcji zawodnik może na kilka sekund się wyluzować, aby przed kolejną </w:t>
      </w:r>
      <w:r w:rsidRPr="00902668">
        <w:rPr>
          <w:lang w:val="pl-PL"/>
        </w:rPr>
        <w:br/>
        <w:t xml:space="preserve">zagrywką być znowu skoncentrowanym.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Umiejętność współpracy - indywidualiści to najmniej pożądani gracze  </w:t>
      </w:r>
      <w:r w:rsidRPr="00902668">
        <w:rPr>
          <w:lang w:val="pl-PL"/>
        </w:rPr>
        <w:br/>
        <w:t xml:space="preserve">w drużynie. Nie potrafią oni współpracować z kolegami oraz sztabem </w:t>
      </w:r>
      <w:r w:rsidRPr="00902668">
        <w:rPr>
          <w:lang w:val="pl-PL"/>
        </w:rPr>
        <w:br/>
        <w:t xml:space="preserve">szkoleniowym. Każdy gracz powinien mieć umiejętność współpracy  </w:t>
      </w:r>
      <w:r w:rsidRPr="00902668">
        <w:rPr>
          <w:lang w:val="pl-PL"/>
        </w:rPr>
        <w:br/>
        <w:t xml:space="preserve">i dostosowywania się do zasad panujących w drużynie.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Lider - w każdej drużynie niezbędny jest lider. Istnieje wiele przykładów </w:t>
      </w:r>
      <w:r w:rsidRPr="00902668">
        <w:rPr>
          <w:lang w:val="pl-PL"/>
        </w:rPr>
        <w:br/>
        <w:t xml:space="preserve">zespołów, w których zabrakło lidera. Wtedy, mimo że „na papierze” drużyna </w:t>
      </w:r>
      <w:r w:rsidRPr="00902668">
        <w:rPr>
          <w:lang w:val="pl-PL"/>
        </w:rPr>
        <w:br/>
        <w:t xml:space="preserve">mogła walczyć o najwyższe cele, kończyła bardzo marnie. Z drugiej strony są </w:t>
      </w:r>
      <w:r w:rsidRPr="00902668">
        <w:rPr>
          <w:lang w:val="pl-PL"/>
        </w:rPr>
        <w:br/>
        <w:t xml:space="preserve">przykłady, gdzie na jednym boisku było kilku liderów i nierzadko prowadziło to do </w:t>
      </w:r>
      <w:r w:rsidRPr="00902668">
        <w:rPr>
          <w:lang w:val="pl-PL"/>
        </w:rPr>
        <w:br/>
        <w:t xml:space="preserve">konfliktów, co kończyło się równie źle. Lider nie jest zawodnikiem, który musi być </w:t>
      </w:r>
      <w:r w:rsidRPr="00902668">
        <w:rPr>
          <w:lang w:val="pl-PL"/>
        </w:rPr>
        <w:br/>
        <w:t xml:space="preserve">ekspresyjny, wygadany i energiczny. Musi jednak posiadać odpowiednią charyzmę </w:t>
      </w:r>
      <w:r w:rsidRPr="00902668">
        <w:rPr>
          <w:lang w:val="pl-PL"/>
        </w:rPr>
        <w:br/>
        <w:t xml:space="preserve">i pozę, aby pozostali gracze jego drużyny byli pewni, że w trudnej sytuacji </w:t>
      </w:r>
      <w:r w:rsidRPr="00902668">
        <w:rPr>
          <w:lang w:val="pl-PL"/>
        </w:rPr>
        <w:br/>
        <w:t xml:space="preserve">poprowadzi ich do zwycięstwa. Musi mieć również na tyle silną osobowość, żeby </w:t>
      </w:r>
      <w:r w:rsidRPr="00902668">
        <w:rPr>
          <w:lang w:val="pl-PL"/>
        </w:rPr>
        <w:br/>
        <w:t xml:space="preserve">żaden inny gracz nie odważył się podważyć jego działań.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Siła - dotyczy wszystkich graczy wykonujących ataki. W zasadzie im atak jest </w:t>
      </w:r>
      <w:r w:rsidRPr="00902668">
        <w:rPr>
          <w:lang w:val="pl-PL"/>
        </w:rPr>
        <w:br/>
        <w:t xml:space="preserve">silniejszy, tym trudniej go zablokować lub obronić.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Szybkość - do tej cechy zaliczam koordynację, szybkość reakcji oraz </w:t>
      </w:r>
      <w:r w:rsidRPr="00902668">
        <w:rPr>
          <w:lang w:val="pl-PL"/>
        </w:rPr>
        <w:br/>
        <w:t xml:space="preserve">postrzegania i umiejętność niezwłocznej zmiany kierunku. Ta cecha jest </w:t>
      </w:r>
      <w:r w:rsidRPr="00902668">
        <w:rPr>
          <w:lang w:val="pl-PL"/>
        </w:rPr>
        <w:br/>
        <w:t xml:space="preserve">niezbędna do zmaksymalizowania liczby możliwych odbić, a co za tym idzie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wyprowadzenia ataków. Szczególnie, gdy zawodnik wcześniej brał udział w bloku </w:t>
      </w:r>
      <w:r w:rsidRPr="00902668">
        <w:rPr>
          <w:lang w:val="pl-PL"/>
        </w:rPr>
        <w:br/>
        <w:t xml:space="preserve">lub obronie, po której musiał bardzo szybko zmienić kierunek i przemieścić się </w:t>
      </w:r>
      <w:r w:rsidRPr="00902668">
        <w:rPr>
          <w:lang w:val="pl-PL"/>
        </w:rPr>
        <w:br/>
        <w:t xml:space="preserve">wykonując jakiś element siatkarski.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Skoczność - składa się zarówno z siły, jak i szybkości. Wraz ze wzrostem </w:t>
      </w:r>
      <w:r w:rsidRPr="00902668">
        <w:rPr>
          <w:lang w:val="pl-PL"/>
        </w:rPr>
        <w:br/>
        <w:t xml:space="preserve">pomaga atakować piłki na wysokim pułapie, dzięki czemu minimalizowane jest </w:t>
      </w:r>
      <w:r w:rsidRPr="00902668">
        <w:rPr>
          <w:lang w:val="pl-PL"/>
        </w:rPr>
        <w:br/>
        <w:t xml:space="preserve">ryzyko zablokowania. Skoczność jest także niezbędna w bloku.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Wytrzymałość - siatkówka jest sportem bardzo intensywnym, gdzie podczas </w:t>
      </w:r>
      <w:r w:rsidRPr="00902668">
        <w:rPr>
          <w:lang w:val="pl-PL"/>
        </w:rPr>
        <w:br/>
        <w:t xml:space="preserve">jednej akcji zawodnik musi wykonać nawet do kilku ataków, bloków oraz obron. </w:t>
      </w:r>
      <w:r w:rsidRPr="00902668">
        <w:rPr>
          <w:lang w:val="pl-PL"/>
        </w:rPr>
        <w:br/>
        <w:t xml:space="preserve">Może to sumarycznie dawać kilkanaście lub kilkadziesiąt skoków wykonanych  </w:t>
      </w:r>
      <w:r w:rsidRPr="00902668">
        <w:rPr>
          <w:lang w:val="pl-PL"/>
        </w:rPr>
        <w:br/>
        <w:t xml:space="preserve">z maksymalnym zaangażowaniem. Do tego niezbędne jest odpowiednie </w:t>
      </w:r>
      <w:r w:rsidRPr="00902668">
        <w:rPr>
          <w:lang w:val="pl-PL"/>
        </w:rPr>
        <w:br/>
        <w:t xml:space="preserve">przygotowanie fizyczne gracza.  </w:t>
      </w:r>
      <w:r w:rsidRPr="00902668">
        <w:rPr>
          <w:lang w:val="pl-PL"/>
        </w:rPr>
        <w:br/>
        <w:t xml:space="preserve"> </w:t>
      </w:r>
    </w:p>
    <w:p w14:paraId="4D6B400D" w14:textId="0B55E5D9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22 • Obserwacja bloku - w momencie wykonywania nabiegu i obserwacji piłki gracz </w:t>
      </w:r>
      <w:r w:rsidRPr="00902668">
        <w:rPr>
          <w:lang w:val="pl-PL"/>
        </w:rPr>
        <w:br/>
        <w:t xml:space="preserve">atakujący ma bardzo niewiele czasu na inne zadania, jednak umiejętność widzenia </w:t>
      </w:r>
      <w:r w:rsidRPr="00902668">
        <w:rPr>
          <w:lang w:val="pl-PL"/>
        </w:rPr>
        <w:br/>
        <w:t xml:space="preserve">peryferyjnego pozwala mu zobaczyć kątem oka w jaki sposób ustawiony jest blok. </w:t>
      </w:r>
      <w:r w:rsidRPr="00902668">
        <w:rPr>
          <w:lang w:val="pl-PL"/>
        </w:rPr>
        <w:br/>
        <w:t xml:space="preserve">Jeśli jest w stanie to dojrzeć, może zaadaptować się do tej sytuacji i zmienić </w:t>
      </w:r>
      <w:r w:rsidRPr="00902668">
        <w:rPr>
          <w:lang w:val="pl-PL"/>
        </w:rPr>
        <w:br/>
        <w:t xml:space="preserve">kierunek oraz siłę ataku.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</w:p>
    <w:p w14:paraId="2685048C" w14:textId="795F6A81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23 Pozycje na boisku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Podczas rozgrywania każdej akcji meczu, na boisku może znajdować się sześciu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graczy. Tych zawodników możemy podzielić na pięć pozycji, które różnią się ze </w:t>
      </w:r>
      <w:r w:rsidRPr="00902668">
        <w:rPr>
          <w:lang w:val="pl-PL"/>
        </w:rPr>
        <w:br/>
        <w:t xml:space="preserve">względu na zadane działania. Zatem pozycje siatkarskie to: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rozgrywający,  </w:t>
      </w:r>
      <w:r w:rsidRPr="00902668">
        <w:rPr>
          <w:lang w:val="pl-PL"/>
        </w:rPr>
        <w:br/>
        <w:t xml:space="preserve">• przyjmujący,  </w:t>
      </w:r>
      <w:r w:rsidRPr="00902668">
        <w:rPr>
          <w:lang w:val="pl-PL"/>
        </w:rPr>
        <w:br/>
        <w:t xml:space="preserve">• atakujący,  </w:t>
      </w:r>
      <w:r w:rsidRPr="00902668">
        <w:rPr>
          <w:lang w:val="pl-PL"/>
        </w:rPr>
        <w:br/>
        <w:t xml:space="preserve">• środkowy,  </w:t>
      </w:r>
      <w:r w:rsidRPr="00902668">
        <w:rPr>
          <w:lang w:val="pl-PL"/>
        </w:rPr>
        <w:br/>
        <w:t xml:space="preserve">• libero;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Zanim przejdziemy do omówienia głównych zadań na konkretnych pozycjach, </w:t>
      </w:r>
      <w:r w:rsidRPr="00902668">
        <w:rPr>
          <w:lang w:val="pl-PL"/>
        </w:rPr>
        <w:br/>
        <w:t xml:space="preserve">warto zaznaczyć, że wszyscy siatkarze zobowiązani są do bronienia ataków </w:t>
      </w:r>
      <w:r w:rsidRPr="00902668">
        <w:rPr>
          <w:lang w:val="pl-PL"/>
        </w:rPr>
        <w:br/>
        <w:t xml:space="preserve">przeciwników oraz wystawiania piłek jeśli desygnowani do tego gracze nie mają </w:t>
      </w:r>
      <w:r w:rsidRPr="00902668">
        <w:rPr>
          <w:lang w:val="pl-PL"/>
        </w:rPr>
        <w:br/>
        <w:t xml:space="preserve">możliwości wykonania zadania. Rzadko wymienianym elementem siatkarskim,  </w:t>
      </w:r>
      <w:r w:rsidRPr="00902668">
        <w:rPr>
          <w:lang w:val="pl-PL"/>
        </w:rPr>
        <w:br/>
        <w:t xml:space="preserve">w którym wszyscy biorą udział jest asekuracja. Poza libero wszyscy wykonują </w:t>
      </w:r>
      <w:r w:rsidRPr="00902668">
        <w:rPr>
          <w:lang w:val="pl-PL"/>
        </w:rPr>
        <w:br/>
        <w:t xml:space="preserve">również zagrywkę oraz uczestniczą w bloku.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</w:p>
    <w:p w14:paraId="580C2FD2" w14:textId="5C85CB4D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24 Rozgrywający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Znany komentator telewizyjny, a wcześniej rozgrywający reprezentacji Polski, </w:t>
      </w:r>
      <w:r w:rsidRPr="00902668">
        <w:rPr>
          <w:lang w:val="pl-PL"/>
        </w:rPr>
        <w:br/>
        <w:t xml:space="preserve">Wojciech Drzyzga powiedział kiedyś, że: "zespół bez dobrego rozgrywającego, to jak </w:t>
      </w:r>
      <w:r w:rsidRPr="00902668">
        <w:rPr>
          <w:lang w:val="pl-PL"/>
        </w:rPr>
        <w:br/>
        <w:t xml:space="preserve">Ferrari z pustym bakiem”. Rozgrywający to po angielsku „setter” (dyspozytor), a po </w:t>
      </w:r>
      <w:r w:rsidRPr="00902668">
        <w:rPr>
          <w:lang w:val="pl-PL"/>
        </w:rPr>
        <w:br/>
        <w:t xml:space="preserve">włosku „palleggiatore” (drybler). Faktycznie jest to kluczowy gracz na boisku i często </w:t>
      </w:r>
      <w:r w:rsidRPr="00902668">
        <w:rPr>
          <w:lang w:val="pl-PL"/>
        </w:rPr>
        <w:br/>
        <w:t xml:space="preserve">jest nazywany „mózgiem drużyny”, do którego mają zmierzać wszystkie piłki po </w:t>
      </w:r>
      <w:r w:rsidRPr="00902668">
        <w:rPr>
          <w:lang w:val="pl-PL"/>
        </w:rPr>
        <w:br/>
        <w:t xml:space="preserve">przyjęciu oraz po obronie.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To osoba na tej pozycji kreuje grę </w:t>
      </w:r>
      <w:r w:rsidRPr="00902668">
        <w:rPr>
          <w:lang w:val="pl-PL"/>
        </w:rPr>
        <w:br/>
        <w:t xml:space="preserve">ofensywną całej drużyny i podejmuje </w:t>
      </w:r>
      <w:r w:rsidRPr="00902668">
        <w:rPr>
          <w:lang w:val="pl-PL"/>
        </w:rPr>
        <w:br/>
        <w:t xml:space="preserve">decyzję o tym, który zawodnik dostanie </w:t>
      </w:r>
      <w:r w:rsidRPr="00902668">
        <w:rPr>
          <w:lang w:val="pl-PL"/>
        </w:rPr>
        <w:br/>
        <w:t xml:space="preserve">piłkę do ataku po jego rozegraniu. A tych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opcji ma całkiem sporo, bo może rozegrać </w:t>
      </w:r>
      <w:r w:rsidRPr="00902668">
        <w:rPr>
          <w:lang w:val="pl-PL"/>
        </w:rPr>
        <w:br/>
        <w:t xml:space="preserve">piłkę do atakującego, przyjmującego, </w:t>
      </w:r>
      <w:r w:rsidRPr="00902668">
        <w:rPr>
          <w:lang w:val="pl-PL"/>
        </w:rPr>
        <w:br/>
        <w:t xml:space="preserve">środkowego lub… sam ją zaatakować </w:t>
      </w:r>
      <w:r w:rsidRPr="00902668">
        <w:rPr>
          <w:lang w:val="pl-PL"/>
        </w:rPr>
        <w:br/>
        <w:t xml:space="preserve">(mocno) lub kiwnąć (delikatnie). Miguel </w:t>
      </w:r>
      <w:r w:rsidRPr="00902668">
        <w:rPr>
          <w:lang w:val="pl-PL"/>
        </w:rPr>
        <w:br/>
        <w:t xml:space="preserve">Ángel Falasca powiedział kiedyś, że </w:t>
      </w:r>
      <w:r w:rsidRPr="00902668">
        <w:rPr>
          <w:lang w:val="pl-PL"/>
        </w:rPr>
        <w:br/>
        <w:t xml:space="preserve">„rozgrywający jest jak kelner: przynosi to, </w:t>
      </w:r>
      <w:r w:rsidRPr="00902668">
        <w:rPr>
          <w:lang w:val="pl-PL"/>
        </w:rPr>
        <w:br/>
        <w:t>czego klient sobie życzy. Jedni wolą coca-</w:t>
      </w:r>
      <w:r w:rsidRPr="00902668">
        <w:rPr>
          <w:lang w:val="pl-PL"/>
        </w:rPr>
        <w:br/>
        <w:t xml:space="preserve">colę, inni herbatę. Tak jak na boisku: </w:t>
      </w:r>
      <w:r w:rsidRPr="00902668">
        <w:rPr>
          <w:lang w:val="pl-PL"/>
        </w:rPr>
        <w:br/>
        <w:t xml:space="preserve">jeden zawodnik woli piłkę niską, a inny </w:t>
      </w:r>
      <w:r w:rsidRPr="00902668">
        <w:rPr>
          <w:lang w:val="pl-PL"/>
        </w:rPr>
        <w:br/>
        <w:t xml:space="preserve">wysoką. Lubię mieć też kontrolę nad </w:t>
      </w:r>
      <w:r w:rsidRPr="00902668">
        <w:rPr>
          <w:lang w:val="pl-PL"/>
        </w:rPr>
        <w:br/>
        <w:t xml:space="preserve">wieloma rzeczami, a w każdej akcji piłka </w:t>
      </w:r>
      <w:r w:rsidRPr="00902668">
        <w:rPr>
          <w:lang w:val="pl-PL"/>
        </w:rPr>
        <w:br/>
        <w:t xml:space="preserve">musi przejść przez ręce rozgrywającego.”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Faktycznie jednym z podstawowych </w:t>
      </w:r>
      <w:r w:rsidRPr="00902668">
        <w:rPr>
          <w:lang w:val="pl-PL"/>
        </w:rPr>
        <w:br/>
        <w:t xml:space="preserve">zadań rozgrywającego jest dostarczenie </w:t>
      </w:r>
      <w:r w:rsidRPr="00902668">
        <w:rPr>
          <w:lang w:val="pl-PL"/>
        </w:rPr>
        <w:br/>
        <w:t xml:space="preserve">dokładnej piłki zawodnikowi. Ponadto, ta </w:t>
      </w:r>
      <w:r w:rsidRPr="00902668">
        <w:rPr>
          <w:lang w:val="pl-PL"/>
        </w:rPr>
        <w:br/>
        <w:t xml:space="preserve">piłka powinna zostać dostosowana do potrzeb odbiorcy. Zachowana musi być </w:t>
      </w:r>
      <w:r w:rsidRPr="00902668">
        <w:rPr>
          <w:lang w:val="pl-PL"/>
        </w:rPr>
        <w:br/>
        <w:t xml:space="preserve">trajektoria, szybkość i odległość piłki od siatki oraz od antenki.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Ponadto rozgrywajacy powinien robić wszystko co w jego mocy, aby zmylić </w:t>
      </w:r>
      <w:r w:rsidRPr="00902668">
        <w:rPr>
          <w:lang w:val="pl-PL"/>
        </w:rPr>
        <w:br/>
        <w:t xml:space="preserve">przeciwnika. Chodzi o rozproszenie bloku. Idealną sytuacją jest, gdy atakujący nie </w:t>
      </w:r>
      <w:r w:rsidRPr="00902668">
        <w:rPr>
          <w:lang w:val="pl-PL"/>
        </w:rPr>
        <w:br/>
        <w:t xml:space="preserve">napotyka przeciwności po drugiej stronie siatki.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Z reguły są dwa rodzaje rozgrywających: ci, którzy mają naturalne, miękkie </w:t>
      </w:r>
      <w:r w:rsidRPr="00902668">
        <w:rPr>
          <w:lang w:val="pl-PL"/>
        </w:rPr>
        <w:br/>
        <w:t xml:space="preserve">odbicia piłki oraz ci, którzy potrafią odbijać piłkę dzięki tysiącom treningów  </w:t>
      </w:r>
      <w:r w:rsidRPr="00902668">
        <w:rPr>
          <w:lang w:val="pl-PL"/>
        </w:rPr>
        <w:br/>
        <w:t xml:space="preserve">i powtarzanym ćwiczeniom. Co to oznacza w praktyce? Pierwsza grupa ma znacznie </w:t>
      </w:r>
      <w:r w:rsidRPr="00902668">
        <w:rPr>
          <w:lang w:val="pl-PL"/>
        </w:rPr>
        <w:br/>
      </w:r>
    </w:p>
    <w:p w14:paraId="669377A2" w14:textId="13D52D4E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25 mniejsze problemy z jakością odbicia w stresujących momentach, ponieważ </w:t>
      </w:r>
      <w:r w:rsidRPr="00902668">
        <w:rPr>
          <w:lang w:val="pl-PL"/>
        </w:rPr>
        <w:br/>
        <w:t xml:space="preserve">dotknięcia są dla nich naturalne. Druga, przez wysokie napięcie mięśniowe i/lub </w:t>
      </w:r>
      <w:r w:rsidRPr="00902668">
        <w:rPr>
          <w:lang w:val="pl-PL"/>
        </w:rPr>
        <w:br/>
        <w:t xml:space="preserve">zachwianą równowagę odbija piłkę bardzo niedokładnie, co w najlepszym przypadku </w:t>
      </w:r>
      <w:r w:rsidRPr="00902668">
        <w:rPr>
          <w:lang w:val="pl-PL"/>
        </w:rPr>
        <w:br/>
        <w:t xml:space="preserve">skutkuje nieprecyzyjnym rozegraniem, a w najgorszym zagwizdaniem błędu </w:t>
      </w:r>
      <w:r w:rsidRPr="00902668">
        <w:rPr>
          <w:lang w:val="pl-PL"/>
        </w:rPr>
        <w:br/>
        <w:t xml:space="preserve">podwójnego dotknięcia przez sędziego.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Gdy rozgrywający znajduje się w linii ataku najczęściej zajmuje on pozycję  </w:t>
      </w:r>
      <w:r w:rsidRPr="00902668">
        <w:rPr>
          <w:lang w:val="pl-PL"/>
        </w:rPr>
        <w:br/>
        <w:t xml:space="preserve">w drugiej strefie, a gdy jest w linii obrony ustawia się w strefie pierwszej.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poprzednim rozdziale przedstawiłem uniwersalne cechy i umiejętności </w:t>
      </w:r>
      <w:r w:rsidRPr="00902668">
        <w:rPr>
          <w:lang w:val="pl-PL"/>
        </w:rPr>
        <w:br/>
        <w:t xml:space="preserve">każdego siatkarza. Rozgrywający powinien ponadto posiadać kilka dodatkowych </w:t>
      </w:r>
      <w:r w:rsidRPr="00902668">
        <w:rPr>
          <w:lang w:val="pl-PL"/>
        </w:rPr>
        <w:br/>
        <w:t xml:space="preserve">atrybutów: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Inteligencja taktyczna - pomaga czytać grę i analizować sytuacje na boisku </w:t>
      </w:r>
      <w:r w:rsidRPr="00902668">
        <w:rPr>
          <w:lang w:val="pl-PL"/>
        </w:rPr>
        <w:br/>
        <w:t xml:space="preserve">oraz spajać wiele punktów. Wynik meczu, analiza tego kto zagraża nam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najbardziej lub najmniej, efektywność danego gracza w tym momencie meczu, </w:t>
      </w:r>
      <w:r w:rsidRPr="00902668">
        <w:rPr>
          <w:lang w:val="pl-PL"/>
        </w:rPr>
        <w:br/>
        <w:t xml:space="preserve">itp.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Kreatywność - najlepsi rozgrywający są nieprzewidywalni i wysyłają piłki </w:t>
      </w:r>
      <w:r w:rsidRPr="00902668">
        <w:rPr>
          <w:lang w:val="pl-PL"/>
        </w:rPr>
        <w:br/>
        <w:t xml:space="preserve">właśnie tam, gdzie nikt się nie spodziewa. Tym samym realizują dogodne warunki </w:t>
      </w:r>
      <w:r w:rsidRPr="00902668">
        <w:rPr>
          <w:lang w:val="pl-PL"/>
        </w:rPr>
        <w:br/>
        <w:t xml:space="preserve">dla atakujących i wprawiają przeciwnika w konsternację.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Wizja gry - przygotowując się do każdego meczu rozgrywający powinien </w:t>
      </w:r>
      <w:r w:rsidRPr="00902668">
        <w:rPr>
          <w:lang w:val="pl-PL"/>
        </w:rPr>
        <w:br/>
        <w:t xml:space="preserve">przygotować sobie taką wizję, która będzie zawierała informacje o mocnych  </w:t>
      </w:r>
      <w:r w:rsidRPr="00902668">
        <w:rPr>
          <w:lang w:val="pl-PL"/>
        </w:rPr>
        <w:br/>
        <w:t xml:space="preserve">i słabych punktach przeciwnika. Każdy przeciwnik powinien być rozłożony na </w:t>
      </w:r>
      <w:r w:rsidRPr="00902668">
        <w:rPr>
          <w:lang w:val="pl-PL"/>
        </w:rPr>
        <w:br/>
        <w:t xml:space="preserve">czynniki pierwsze z uwzględnieniem tego, jak spisuje się w bloku i w którą stronę </w:t>
      </w:r>
      <w:r w:rsidRPr="00902668">
        <w:rPr>
          <w:lang w:val="pl-PL"/>
        </w:rPr>
        <w:br/>
        <w:t xml:space="preserve">sprawniej się przemieszcza.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</w:p>
    <w:p w14:paraId="426174B8" w14:textId="7437C520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26  </w:t>
      </w:r>
      <w:r w:rsidRPr="00902668">
        <w:rPr>
          <w:lang w:val="pl-PL"/>
        </w:rPr>
        <w:br/>
        <w:t xml:space="preserve">Atakujący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Atakujący jest często nazywany także prawoskrzydłowym. W ustawieniach 4,3,2 </w:t>
      </w:r>
      <w:r w:rsidRPr="00902668">
        <w:rPr>
          <w:lang w:val="pl-PL"/>
        </w:rPr>
        <w:br/>
        <w:t xml:space="preserve">znajduje się z prawej strony za linią trzeciego metra. W ustawieniach 6 oraz 5 gra  </w:t>
      </w:r>
      <w:r w:rsidRPr="00902668">
        <w:rPr>
          <w:lang w:val="pl-PL"/>
        </w:rPr>
        <w:br/>
        <w:t xml:space="preserve">z prawej strony w strefie ataku. Zatem aż  </w:t>
      </w:r>
      <w:r w:rsidRPr="00902668">
        <w:rPr>
          <w:lang w:val="pl-PL"/>
        </w:rPr>
        <w:br/>
        <w:t xml:space="preserve">w pięciu ustawieniach jest graczem </w:t>
      </w:r>
      <w:r w:rsidRPr="00902668">
        <w:rPr>
          <w:lang w:val="pl-PL"/>
        </w:rPr>
        <w:br/>
        <w:t xml:space="preserve">prawoskrzydłowym. Wyłącznie w ustawieniu </w:t>
      </w:r>
      <w:r w:rsidRPr="00902668">
        <w:rPr>
          <w:lang w:val="pl-PL"/>
        </w:rPr>
        <w:br/>
        <w:t xml:space="preserve">pierwszym większość drużyn umiejscawia go na </w:t>
      </w:r>
      <w:r w:rsidRPr="00902668">
        <w:rPr>
          <w:lang w:val="pl-PL"/>
        </w:rPr>
        <w:br/>
        <w:t xml:space="preserve">lewym skrzydle, aby w momencie zagrywki nie </w:t>
      </w:r>
      <w:r w:rsidRPr="00902668">
        <w:rPr>
          <w:lang w:val="pl-PL"/>
        </w:rPr>
        <w:br/>
        <w:t xml:space="preserve">musiał biec 9 metrów wzdłuż siatki, a po </w:t>
      </w:r>
      <w:r w:rsidRPr="00902668">
        <w:rPr>
          <w:lang w:val="pl-PL"/>
        </w:rPr>
        <w:br/>
        <w:t xml:space="preserve">przebiegnięciu tej odległości jeszcze wykonać </w:t>
      </w:r>
      <w:r w:rsidRPr="00902668">
        <w:rPr>
          <w:lang w:val="pl-PL"/>
        </w:rPr>
        <w:br/>
        <w:t xml:space="preserve">niezbędny nabieg do ataku. Zwłaszcza podczas </w:t>
      </w:r>
      <w:r w:rsidRPr="00902668">
        <w:rPr>
          <w:lang w:val="pl-PL"/>
        </w:rPr>
        <w:br/>
        <w:t xml:space="preserve">zagrywki z wyskoku, wielu atakujących byłoby </w:t>
      </w:r>
      <w:r w:rsidRPr="00902668">
        <w:rPr>
          <w:lang w:val="pl-PL"/>
        </w:rPr>
        <w:br/>
        <w:t xml:space="preserve">spóźnionych i wyeliminowanych z ataku.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Atakujący gra po przekątnej  </w:t>
      </w:r>
      <w:r w:rsidRPr="00902668">
        <w:rPr>
          <w:lang w:val="pl-PL"/>
        </w:rPr>
        <w:br/>
        <w:t xml:space="preserve">z rozgrywającym, co oznacza, że gdy </w:t>
      </w:r>
      <w:r w:rsidRPr="00902668">
        <w:rPr>
          <w:lang w:val="pl-PL"/>
        </w:rPr>
        <w:br/>
        <w:t xml:space="preserve">rozgrywający jest pod siatką, atakujący stoi w </w:t>
      </w:r>
      <w:r w:rsidRPr="00902668">
        <w:rPr>
          <w:lang w:val="pl-PL"/>
        </w:rPr>
        <w:br/>
        <w:t xml:space="preserve">obronie. Gdy zaś rozgrywający stoi w linii </w:t>
      </w:r>
      <w:r w:rsidRPr="00902668">
        <w:rPr>
          <w:lang w:val="pl-PL"/>
        </w:rPr>
        <w:br/>
        <w:t xml:space="preserve">obrony, atakujący jest przed nim w linii ataku.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2FC77BC7" w14:textId="1A925AE2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27 O atakujących często mówi się, powinni to być gracze zdobywający najwięcej </w:t>
      </w:r>
      <w:r w:rsidRPr="00902668">
        <w:rPr>
          <w:lang w:val="pl-PL"/>
        </w:rPr>
        <w:br/>
        <w:t xml:space="preserve">punktów dla swojej drużyny. Jest to spowodowane tym, że mają tylko jedno </w:t>
      </w:r>
      <w:r w:rsidRPr="00902668">
        <w:rPr>
          <w:lang w:val="pl-PL"/>
        </w:rPr>
        <w:br/>
        <w:t xml:space="preserve">kluczowe zadanie - atak. Powyższy wykres pokazuje stosunek ataków punktowych  </w:t>
      </w:r>
      <w:r w:rsidRPr="00902668">
        <w:rPr>
          <w:lang w:val="pl-PL"/>
        </w:rPr>
        <w:br/>
        <w:t xml:space="preserve">z podziałem na atakujących i pozostałych graczy każdej drużyny.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Dane na wykresach pochodzą ze wszystkich meczów o Mistrzostwo Polski  </w:t>
      </w:r>
      <w:r w:rsidRPr="00902668">
        <w:rPr>
          <w:lang w:val="pl-PL"/>
        </w:rPr>
        <w:br/>
        <w:t xml:space="preserve">z sezonu 2019/2020, a słupki na wykresie zaczynają się od drużyny, która zajęła </w:t>
      </w:r>
      <w:r w:rsidRPr="00902668">
        <w:rPr>
          <w:lang w:val="pl-PL"/>
        </w:rPr>
        <w:br/>
        <w:t xml:space="preserve">pierwsze miejsce, a kończy na ostatniej. Widać, że atakujący czołówki ligi zdobywają </w:t>
      </w:r>
      <w:r w:rsidRPr="00902668">
        <w:rPr>
          <w:lang w:val="pl-PL"/>
        </w:rPr>
        <w:br/>
        <w:t xml:space="preserve">poniżej 30% punktów całej drużyny w elemencie ataku. Tendencja jest jednak </w:t>
      </w:r>
      <w:r w:rsidRPr="00902668">
        <w:rPr>
          <w:lang w:val="pl-PL"/>
        </w:rPr>
        <w:br/>
        <w:t xml:space="preserve">rosnąca i im dalsze miejsce, tym zdobywają ich więcej.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Istnieją oczywiście wyjątki, jednak związane są z predyspozycjami atakujących </w:t>
      </w:r>
      <w:r w:rsidRPr="00902668">
        <w:rPr>
          <w:lang w:val="pl-PL"/>
        </w:rPr>
        <w:br/>
        <w:t xml:space="preserve">oraz innych zawodników. Dla przykładu - w olsztyńskiej drużynie atakujący zdobył </w:t>
      </w:r>
      <w:r w:rsidRPr="00902668">
        <w:rPr>
          <w:lang w:val="pl-PL"/>
        </w:rPr>
        <w:br/>
        <w:t xml:space="preserve">25% punktów całej drużyny, a co za tym idzie, pozostali gracze mieli 75% punktów. </w:t>
      </w:r>
      <w:r w:rsidRPr="00902668">
        <w:rPr>
          <w:lang w:val="pl-PL"/>
        </w:rPr>
        <w:br/>
        <w:t xml:space="preserve">Wydarzyło się tak z powodu kontuzji podstawowego atakującego i mniejszego </w:t>
      </w:r>
      <w:r w:rsidRPr="00902668">
        <w:rPr>
          <w:lang w:val="pl-PL"/>
        </w:rPr>
        <w:br/>
        <w:t xml:space="preserve">doświadczenia zmiennika.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12E45F55" w14:textId="7BB5461F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28 Przedstawiony wykres stanowi sumę wszystkich drużyn z poprzedniego wykresu </w:t>
      </w:r>
      <w:r w:rsidRPr="00902668">
        <w:rPr>
          <w:lang w:val="pl-PL"/>
        </w:rPr>
        <w:br/>
        <w:t xml:space="preserve">i mówi nam o stosunku ataków punktowych atakujących i pozostałych graczy całej </w:t>
      </w:r>
      <w:r w:rsidRPr="00902668">
        <w:rPr>
          <w:lang w:val="pl-PL"/>
        </w:rPr>
        <w:br/>
        <w:t xml:space="preserve">ligi. Widać, że atakujący zdobywają średnio 30% punktów. Jest to dość wysokim </w:t>
      </w:r>
      <w:r w:rsidRPr="00902668">
        <w:rPr>
          <w:lang w:val="pl-PL"/>
        </w:rPr>
        <w:br/>
        <w:t xml:space="preserve">wynikiem biorąc pod uwagę, że do zdobywania punktów na boisku jest jeszcze </w:t>
      </w:r>
      <w:r w:rsidRPr="00902668">
        <w:rPr>
          <w:lang w:val="pl-PL"/>
        </w:rPr>
        <w:br/>
        <w:t xml:space="preserve">czterech innych graczy: dwóch środkowych i dwóch przyjmujących.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Zazwyczaj trenerzy oczekują </w:t>
      </w:r>
      <w:r w:rsidRPr="00902668">
        <w:rPr>
          <w:lang w:val="pl-PL"/>
        </w:rPr>
        <w:br/>
        <w:t xml:space="preserve">również, że gracze na tej pozycji </w:t>
      </w:r>
      <w:r w:rsidRPr="00902668">
        <w:rPr>
          <w:lang w:val="pl-PL"/>
        </w:rPr>
        <w:br/>
        <w:t xml:space="preserve">muszą być najskuteczniejszymi w </w:t>
      </w:r>
      <w:r w:rsidRPr="00902668">
        <w:rPr>
          <w:lang w:val="pl-PL"/>
        </w:rPr>
        <w:br/>
        <w:t xml:space="preserve">trudnych sytuacjach. Chodzi  </w:t>
      </w:r>
      <w:r w:rsidRPr="00902668">
        <w:rPr>
          <w:lang w:val="pl-PL"/>
        </w:rPr>
        <w:br/>
        <w:t xml:space="preserve">o ataki po negatywnym przyjęciu </w:t>
      </w:r>
      <w:r w:rsidRPr="00902668">
        <w:rPr>
          <w:lang w:val="pl-PL"/>
        </w:rPr>
        <w:br/>
        <w:t xml:space="preserve">lub niedokładnej obronie.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Powyższy wykres jest analogiczny </w:t>
      </w:r>
      <w:r w:rsidRPr="00902668">
        <w:rPr>
          <w:lang w:val="pl-PL"/>
        </w:rPr>
        <w:br/>
        <w:t xml:space="preserve">do wyżej wskazanego, jednak </w:t>
      </w:r>
      <w:r w:rsidRPr="00902668">
        <w:rPr>
          <w:lang w:val="pl-PL"/>
        </w:rPr>
        <w:br/>
        <w:t xml:space="preserve">zawarte na nim liczby dotyczą </w:t>
      </w:r>
      <w:r w:rsidRPr="00902668">
        <w:rPr>
          <w:lang w:val="pl-PL"/>
        </w:rPr>
        <w:br/>
        <w:t xml:space="preserve">wyłącznie ataków piłek wysokich.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Dla uproszczenia analizy </w:t>
      </w:r>
      <w:r w:rsidRPr="00902668">
        <w:rPr>
          <w:lang w:val="pl-PL"/>
        </w:rPr>
        <w:br/>
        <w:t xml:space="preserve">możemy przejść do wykresu po </w:t>
      </w:r>
      <w:r w:rsidRPr="00902668">
        <w:rPr>
          <w:lang w:val="pl-PL"/>
        </w:rPr>
        <w:br/>
        <w:t xml:space="preserve">prawej stronie. Okazuje się, że na </w:t>
      </w:r>
      <w:r w:rsidRPr="00902668">
        <w:rPr>
          <w:lang w:val="pl-PL"/>
        </w:rPr>
        <w:br/>
      </w:r>
    </w:p>
    <w:p w14:paraId="5E29F1C8" w14:textId="7450120A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29 przestrzeni całej ligi, atakujący są bardziej wykorzystywani i atakują 37% piłek. </w:t>
      </w:r>
      <w:r w:rsidRPr="00902668">
        <w:rPr>
          <w:lang w:val="pl-PL"/>
        </w:rPr>
        <w:br/>
        <w:t xml:space="preserve">Warto jednak zwrócić uwagę na to, że z piłek wysokich są w stanie atakować jedynie </w:t>
      </w:r>
      <w:r w:rsidRPr="00902668">
        <w:rPr>
          <w:lang w:val="pl-PL"/>
        </w:rPr>
        <w:br/>
        <w:t xml:space="preserve">atakujący i przyjmujący. Wniosek jest więcej taki, że atakujący stanowią 37% </w:t>
      </w:r>
      <w:r w:rsidRPr="00902668">
        <w:rPr>
          <w:lang w:val="pl-PL"/>
        </w:rPr>
        <w:br/>
        <w:t xml:space="preserve">punktów ataków z wysokich piłek, a przyjmujący po 31,5%. Wydaje się, że nie jest </w:t>
      </w:r>
      <w:r w:rsidRPr="00902668">
        <w:rPr>
          <w:lang w:val="pl-PL"/>
        </w:rPr>
        <w:br/>
        <w:t xml:space="preserve">to duża różnica, jednak biorąc pod uwagę sumę ataków całej ligi, atakujący zdobyli </w:t>
      </w:r>
      <w:r w:rsidRPr="00902668">
        <w:rPr>
          <w:lang w:val="pl-PL"/>
        </w:rPr>
        <w:br/>
        <w:t xml:space="preserve">909 punktów, podczas gdy przyjmujący po 783 punkty.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Byłem także ciekawy czy nasza rodzima liga jest ewenementem, dlatego </w:t>
      </w:r>
      <w:r w:rsidRPr="00902668">
        <w:rPr>
          <w:lang w:val="pl-PL"/>
        </w:rPr>
        <w:br/>
        <w:t xml:space="preserve">przygotowałem analizy najlepszych trzech drużyn z dwóch wiodących lig: rosyjskiej </w:t>
      </w:r>
      <w:r w:rsidRPr="00902668">
        <w:rPr>
          <w:lang w:val="pl-PL"/>
        </w:rPr>
        <w:br/>
        <w:t xml:space="preserve">oraz włoskiej. Na wykresach ostatni słupek stanowi średnią wartość dla </w:t>
      </w:r>
      <w:r w:rsidRPr="00902668">
        <w:rPr>
          <w:lang w:val="pl-PL"/>
        </w:rPr>
        <w:br/>
        <w:t xml:space="preserve">analizowanych zespołów.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Widać, że średnio atakujący zdobyli 28% punktów w elemencie ataku. Jedynie </w:t>
      </w:r>
      <w:r w:rsidRPr="00902668">
        <w:rPr>
          <w:lang w:val="pl-PL"/>
        </w:rPr>
        <w:br/>
        <w:t xml:space="preserve">atakujący z Lokomotivu Novosibirsk zatrzymał się na 33% wszystkich ataków. </w:t>
      </w:r>
      <w:r w:rsidRPr="00902668">
        <w:rPr>
          <w:lang w:val="pl-PL"/>
        </w:rPr>
        <w:br/>
        <w:t xml:space="preserve">Analiza ataków punktowych piłek wysokich (patrz niżej) tych samych drużyn </w:t>
      </w:r>
      <w:r w:rsidRPr="00902668">
        <w:rPr>
          <w:lang w:val="pl-PL"/>
        </w:rPr>
        <w:br/>
        <w:t xml:space="preserve">pokazuje jasno, że także tutaj użycie atakujących wzrosło o kilka procent,  </w:t>
      </w:r>
      <w:r w:rsidRPr="00902668">
        <w:rPr>
          <w:lang w:val="pl-PL"/>
        </w:rPr>
        <w:br/>
        <w:t xml:space="preserve">a dokładniej o sześć. To wszystko udowadnia nam, że im trudniejsza sytuacja, tym </w:t>
      </w:r>
      <w:r w:rsidRPr="00902668">
        <w:rPr>
          <w:lang w:val="pl-PL"/>
        </w:rPr>
        <w:br/>
        <w:t xml:space="preserve">atakujący są częściej wykorzystywani.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0A2D5E73" w14:textId="3ED0F05C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30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098D1E9F" w14:textId="70A1D475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31 Libero  </w:t>
      </w:r>
      <w:r w:rsidRPr="00902668">
        <w:rPr>
          <w:lang w:val="pl-PL"/>
        </w:rPr>
        <w:br/>
        <w:t xml:space="preserve">Nazwa graczy na tej pozycji została wprowadzona z języka włoskiego i oznacza </w:t>
      </w:r>
      <w:r w:rsidRPr="00902668">
        <w:rPr>
          <w:lang w:val="pl-PL"/>
        </w:rPr>
        <w:br/>
        <w:t xml:space="preserve">„wolny” w sensie bycia samodzielnym. Libero swobodnie zmienia się z innymi </w:t>
      </w:r>
      <w:r w:rsidRPr="00902668">
        <w:rPr>
          <w:lang w:val="pl-PL"/>
        </w:rPr>
        <w:br/>
        <w:t xml:space="preserve">graczami, a zmiany nie muszą być wcześniej sygnalizowane. Co ciekawe, może </w:t>
      </w:r>
      <w:r w:rsidRPr="00902668">
        <w:rPr>
          <w:lang w:val="pl-PL"/>
        </w:rPr>
        <w:br/>
        <w:t xml:space="preserve">zmieniać każdego zawodnika będącego w strefie obrony, a nie tylko środkowych jak </w:t>
      </w:r>
      <w:r w:rsidRPr="00902668">
        <w:rPr>
          <w:lang w:val="pl-PL"/>
        </w:rPr>
        <w:br/>
        <w:t xml:space="preserve">się to przyjęło w dzisiejszej siatkówce. Ponadto przepisy gry w siatkówkę mówią, że </w:t>
      </w:r>
      <w:r w:rsidRPr="00902668">
        <w:rPr>
          <w:lang w:val="pl-PL"/>
        </w:rPr>
        <w:br/>
        <w:t xml:space="preserve">libero: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• nie może pełnić funkcji kapitana na boisku,  </w:t>
      </w:r>
      <w:r w:rsidRPr="00902668">
        <w:rPr>
          <w:lang w:val="pl-PL"/>
        </w:rPr>
        <w:br/>
        <w:t xml:space="preserve">• jego strój musi kontrastować ze strojami pozostałych zawodników drużyny,  </w:t>
      </w:r>
      <w:r w:rsidRPr="00902668">
        <w:rPr>
          <w:lang w:val="pl-PL"/>
        </w:rPr>
        <w:br/>
        <w:t xml:space="preserve">• nie może atakować (gdy piłka znajduje się całkowicie ponad górną krawędzią </w:t>
      </w:r>
      <w:r w:rsidRPr="00902668">
        <w:rPr>
          <w:lang w:val="pl-PL"/>
        </w:rPr>
        <w:br/>
        <w:t xml:space="preserve">siatki), </w:t>
      </w:r>
      <w:r w:rsidRPr="00902668">
        <w:rPr>
          <w:lang w:val="pl-PL"/>
        </w:rPr>
        <w:br/>
        <w:t xml:space="preserve">• wystawiać piłki sposobem górnym będąc w strefie ataku,  </w:t>
      </w:r>
      <w:r w:rsidRPr="00902668">
        <w:rPr>
          <w:lang w:val="pl-PL"/>
        </w:rPr>
        <w:br/>
        <w:t xml:space="preserve">• nie może blokować,  </w:t>
      </w:r>
      <w:r w:rsidRPr="00902668">
        <w:rPr>
          <w:lang w:val="pl-PL"/>
        </w:rPr>
        <w:br/>
        <w:t xml:space="preserve">• może zostać zmieniony wyłącznie przez drugiego libero (jeśli nie istnieje taka </w:t>
      </w:r>
      <w:r w:rsidRPr="00902668">
        <w:rPr>
          <w:lang w:val="pl-PL"/>
        </w:rPr>
        <w:br/>
        <w:t xml:space="preserve">opcja, inny zawodnik musi zostać desygnowanym jako libero, a zmieniony nie </w:t>
      </w:r>
      <w:r w:rsidRPr="00902668">
        <w:rPr>
          <w:lang w:val="pl-PL"/>
        </w:rPr>
        <w:br/>
        <w:t xml:space="preserve">może powrócić na boisko do końca meczu).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Libero jest kluczową postacią dwóch elementów: przyjęcia zagrywki oraz obrony. </w:t>
      </w:r>
      <w:r w:rsidRPr="00902668">
        <w:rPr>
          <w:lang w:val="pl-PL"/>
        </w:rPr>
        <w:br/>
        <w:t xml:space="preserve">W przyjęciu jest to osoba, która zarządza elementem i graczami biorącymi w nim </w:t>
      </w:r>
      <w:r w:rsidRPr="00902668">
        <w:rPr>
          <w:lang w:val="pl-PL"/>
        </w:rPr>
        <w:br/>
        <w:t xml:space="preserve">udział. To właśnie libero powinien decydować o wszelkich ruchach całej formacji </w:t>
      </w:r>
      <w:r w:rsidRPr="00902668">
        <w:rPr>
          <w:lang w:val="pl-PL"/>
        </w:rPr>
        <w:br/>
        <w:t xml:space="preserve">przyjęcia oraz priorytetach.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Jako, że libero skupia się wyłącznie na defensywie, oczekuje się od niego, aby </w:t>
      </w:r>
      <w:r w:rsidRPr="00902668">
        <w:rPr>
          <w:lang w:val="pl-PL"/>
        </w:rPr>
        <w:br/>
        <w:t xml:space="preserve">był najlepszym graczem drużyny właśnie w tych elementach. Tak się dzieje  </w:t>
      </w:r>
      <w:r w:rsidRPr="00902668">
        <w:rPr>
          <w:lang w:val="pl-PL"/>
        </w:rPr>
        <w:br/>
        <w:t xml:space="preserve">w większości drużyn (no chyba, że obok stoi naprawdę wybitny przyjmujący). Co </w:t>
      </w:r>
      <w:r w:rsidRPr="00902668">
        <w:rPr>
          <w:lang w:val="pl-PL"/>
        </w:rPr>
        <w:br/>
        <w:t xml:space="preserve">ciekawe libero przyjmują w strefach 6 oraz 1, ale nigdy w 5.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 przyjęciu libero przechodzi do obrony, którą najczęściej utrzymuje właśnie w </w:t>
      </w:r>
      <w:r w:rsidRPr="00902668">
        <w:rPr>
          <w:lang w:val="pl-PL"/>
        </w:rPr>
        <w:br/>
        <w:t xml:space="preserve">5 strefie. Między innymi stąd bierze się wrażenie, że na boisku bardzo dużo się dzieje </w:t>
      </w:r>
      <w:r w:rsidRPr="00902668">
        <w:rPr>
          <w:lang w:val="pl-PL"/>
        </w:rPr>
        <w:br/>
        <w:t xml:space="preserve">i gracze robią zamieszanie. Spokojnie. Wszystko jest zaplanowane, trenowane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i dzięki temu gracze przemieszczają się całkowicie nieświadomie, w żadnym </w:t>
      </w:r>
      <w:r w:rsidRPr="00902668">
        <w:rPr>
          <w:lang w:val="pl-PL"/>
        </w:rPr>
        <w:br/>
        <w:t xml:space="preserve">momencie nie przeszkadzając sobie. Również w tym elemencie libero powinien być </w:t>
      </w:r>
      <w:r w:rsidRPr="00902668">
        <w:rPr>
          <w:lang w:val="pl-PL"/>
        </w:rPr>
        <w:br/>
        <w:t xml:space="preserve">najlepszym graczem. Ponadto może ustawiać grę całej drużyny i sugerować </w:t>
      </w:r>
      <w:r w:rsidRPr="00902668">
        <w:rPr>
          <w:lang w:val="pl-PL"/>
        </w:rPr>
        <w:br/>
        <w:t xml:space="preserve">przesunięcia innych zawodników.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Istnieją dwa typy libero, które mają odzwierciedlenie zarówno w przyjęciu jak  </w:t>
      </w:r>
      <w:r w:rsidRPr="00902668">
        <w:rPr>
          <w:lang w:val="pl-PL"/>
        </w:rPr>
        <w:br/>
        <w:t xml:space="preserve">i obronie. Pierwszy z nich, to gracz gotowy dopasować się do systemu drużyny, który </w:t>
      </w:r>
      <w:r w:rsidRPr="00902668">
        <w:rPr>
          <w:lang w:val="pl-PL"/>
        </w:rPr>
        <w:br/>
        <w:t xml:space="preserve">jest narzucony przez trenera. Potrafi doskonale realizować taktykę drużyny i osiągać </w:t>
      </w:r>
    </w:p>
    <w:p w14:paraId="05DC8020" w14:textId="0B6080F2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32 maksymalne korzyści z odpowiedniej pozycji. Drugi typ to indywidualista, który </w:t>
      </w:r>
      <w:r w:rsidRPr="00902668">
        <w:rPr>
          <w:lang w:val="pl-PL"/>
        </w:rPr>
        <w:br/>
        <w:t xml:space="preserve">bardziej ufa własnej intuicji niż założeniom taktycznym przygotowanym przez sztab </w:t>
      </w:r>
      <w:r w:rsidRPr="00902668">
        <w:rPr>
          <w:lang w:val="pl-PL"/>
        </w:rPr>
        <w:br/>
        <w:t xml:space="preserve">szkoleniowy. Od takiego gracza trudno jest oczekiwać, żeby realizował zachowania </w:t>
      </w:r>
      <w:r w:rsidRPr="00902668">
        <w:rPr>
          <w:lang w:val="pl-PL"/>
        </w:rPr>
        <w:br/>
        <w:t xml:space="preserve">narzucone przez trenera. Gdy coś mu się „wydaje”, bez wahania podejmie działania </w:t>
      </w:r>
      <w:r w:rsidRPr="00902668">
        <w:rPr>
          <w:lang w:val="pl-PL"/>
        </w:rPr>
        <w:br/>
        <w:t xml:space="preserve">na własną rękę.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Jak już wspomniałem libero w większości bronią piłki w 5 strefie. Jednak, gdy </w:t>
      </w:r>
      <w:r w:rsidRPr="00902668">
        <w:rPr>
          <w:lang w:val="pl-PL"/>
        </w:rPr>
        <w:br/>
        <w:t xml:space="preserve">blok zasłania linię boczną lub atakujący nie może wykonać ataku po prostej, libero </w:t>
      </w:r>
      <w:r w:rsidRPr="00902668">
        <w:rPr>
          <w:lang w:val="pl-PL"/>
        </w:rPr>
        <w:br/>
        <w:t xml:space="preserve">może zamienić się z broniącym w 6 strefie. Aby to miało miejsce drużyna musi mieć </w:t>
      </w:r>
      <w:r w:rsidRPr="00902668">
        <w:rPr>
          <w:lang w:val="pl-PL"/>
        </w:rPr>
        <w:br/>
        <w:t xml:space="preserve">dużą pewność przed akcją, że to właśnie ten gracz otrzyma piłkę do ataku. </w:t>
      </w:r>
      <w:r w:rsidRPr="00902668">
        <w:rPr>
          <w:lang w:val="pl-PL"/>
        </w:rPr>
        <w:br/>
        <w:t xml:space="preserve">Najczęściej libero jest także odpowiedzialny za bronienie wszystkich piłek, które są </w:t>
      </w:r>
      <w:r w:rsidRPr="00902668">
        <w:rPr>
          <w:lang w:val="pl-PL"/>
        </w:rPr>
        <w:br/>
        <w:t xml:space="preserve">miękko przebijane za blok, czyli tzw. kiwki i plasy.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Ponadto jeśli przeciwnik przebija drużynę w bardzo łatwy sposób (nazywamy to </w:t>
      </w:r>
      <w:r w:rsidRPr="00902668">
        <w:rPr>
          <w:lang w:val="pl-PL"/>
        </w:rPr>
        <w:br/>
        <w:t xml:space="preserve">free ballem), na przykład z wysoką parabolą, libero zobowiązany jest dostarczyć tę </w:t>
      </w:r>
      <w:r w:rsidRPr="00902668">
        <w:rPr>
          <w:lang w:val="pl-PL"/>
        </w:rPr>
        <w:br/>
        <w:t xml:space="preserve">piłkę idealnie do rozgrywającego. W takiej sytuacji libero odpowiedzialny jest za całe </w:t>
      </w:r>
      <w:r w:rsidRPr="00902668">
        <w:rPr>
          <w:lang w:val="pl-PL"/>
        </w:rPr>
        <w:br/>
        <w:t xml:space="preserve">boisko!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Istnieją sytuacje, gdy libero odpowiedzialny jest za wystawienie piłek do </w:t>
      </w:r>
      <w:r w:rsidRPr="00902668">
        <w:rPr>
          <w:lang w:val="pl-PL"/>
        </w:rPr>
        <w:br/>
        <w:t xml:space="preserve">skrzydłowych. Jedna z takich sytuacji to negatywne przyjęcie lub obrona, która jest </w:t>
      </w:r>
      <w:r w:rsidRPr="00902668">
        <w:rPr>
          <w:lang w:val="pl-PL"/>
        </w:rPr>
        <w:br/>
        <w:t xml:space="preserve">na tyle daleko od siatki, że rozgrywający nie zdąży do niej dobiec. Druga, gdy </w:t>
      </w:r>
      <w:r w:rsidRPr="00902668">
        <w:rPr>
          <w:lang w:val="pl-PL"/>
        </w:rPr>
        <w:br/>
        <w:t xml:space="preserve">rozgrywający broni piłkę. Wtedy libero musi ją wystawić, pamiętając, że gdy </w:t>
      </w:r>
      <w:r w:rsidRPr="00902668">
        <w:rPr>
          <w:lang w:val="pl-PL"/>
        </w:rPr>
        <w:br/>
        <w:t xml:space="preserve">znajduje się w linii ataku nie może zrobić tego sposobem górnym.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Często libero chcąc zmylić przeciwnika lub skrócić czas, który ma na reakcję, </w:t>
      </w:r>
      <w:r w:rsidRPr="00902668">
        <w:rPr>
          <w:lang w:val="pl-PL"/>
        </w:rPr>
        <w:br/>
        <w:t xml:space="preserve">próbuje wystawiać szybsze piłki. Wystawiając odbija się jeszcze w strefie obrony  </w:t>
      </w:r>
      <w:r w:rsidRPr="00902668">
        <w:rPr>
          <w:lang w:val="pl-PL"/>
        </w:rPr>
        <w:br/>
        <w:t xml:space="preserve">i używa sposobu górnego (palcami). Ogólne statystyki pokazują jednak, że przynosi </w:t>
      </w:r>
      <w:r w:rsidRPr="00902668">
        <w:rPr>
          <w:lang w:val="pl-PL"/>
        </w:rPr>
        <w:br/>
        <w:t xml:space="preserve">to mniej korzyści niż spokojna wystawa z wysoką parabolą. Piłki wystawiane  </w:t>
      </w:r>
      <w:r w:rsidRPr="00902668">
        <w:rPr>
          <w:lang w:val="pl-PL"/>
        </w:rPr>
        <w:br/>
        <w:t xml:space="preserve">z wyskoku przez libero są często mniej dokładne. Skutkuje to brakiem możliwości </w:t>
      </w:r>
      <w:r w:rsidRPr="00902668">
        <w:rPr>
          <w:lang w:val="pl-PL"/>
        </w:rPr>
        <w:br/>
        <w:t xml:space="preserve">atakowania i wymusza miękkie rozwiązania (tzw. kiwki lub plasy) w celu uniknięcia </w:t>
      </w:r>
      <w:r w:rsidRPr="00902668">
        <w:rPr>
          <w:lang w:val="pl-PL"/>
        </w:rPr>
        <w:br/>
        <w:t xml:space="preserve">ataku.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Libero nie jest zawodnikiem nazbyt zaangażowanym w grę ofensywną swojego </w:t>
      </w:r>
      <w:r w:rsidRPr="00902668">
        <w:rPr>
          <w:lang w:val="pl-PL"/>
        </w:rPr>
        <w:br/>
        <w:t xml:space="preserve">zespołu. Analizując najlepszych graczy na tej pozycji można się jednak pokusić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o wniosek, że ma on ogromny i niepoliczalny wkład w grę swojej drużyny. Często </w:t>
      </w:r>
      <w:r w:rsidRPr="00902668">
        <w:rPr>
          <w:lang w:val="pl-PL"/>
        </w:rPr>
        <w:br/>
        <w:t xml:space="preserve">libero są tak energetycznymi graczami, że pobudzają swoją drużynę i motywują ją. </w:t>
      </w:r>
      <w:r w:rsidRPr="00902668">
        <w:rPr>
          <w:lang w:val="pl-PL"/>
        </w:rPr>
        <w:br/>
        <w:t xml:space="preserve">Jest to szczególnie istotne w trudnych momentach dla drużyny, gdy przegrywają </w:t>
      </w:r>
      <w:r w:rsidRPr="00902668">
        <w:rPr>
          <w:lang w:val="pl-PL"/>
        </w:rPr>
        <w:br/>
        <w:t xml:space="preserve">akcję za akcją. Z moich obserwacji wynika także, że podczas meczu libero jest </w:t>
      </w:r>
      <w:r w:rsidRPr="00902668">
        <w:rPr>
          <w:lang w:val="pl-PL"/>
        </w:rPr>
        <w:br/>
        <w:t xml:space="preserve">najważniejszym łącznikiem między trenerem, a drużyną.  </w:t>
      </w:r>
      <w:r w:rsidRPr="00902668">
        <w:rPr>
          <w:lang w:val="pl-PL"/>
        </w:rPr>
        <w:br/>
        <w:t xml:space="preserve"> </w:t>
      </w:r>
    </w:p>
    <w:p w14:paraId="772BEE3D" w14:textId="103F81E2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33 Przyjmujący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Na boisku w tym samym czasie gra dwóch przyjmujących, którzy umiejscowieni </w:t>
      </w:r>
      <w:r w:rsidRPr="00902668">
        <w:rPr>
          <w:lang w:val="pl-PL"/>
        </w:rPr>
        <w:br/>
        <w:t xml:space="preserve">są po przekątnej. Obu nazywamy lewoskrzydłowymi, ponieważ w głównej mierze </w:t>
      </w:r>
      <w:r w:rsidRPr="00902668">
        <w:rPr>
          <w:lang w:val="pl-PL"/>
        </w:rPr>
        <w:br/>
        <w:t xml:space="preserve">atakują z lewego skrzydła siatki (w pięciu na sześć ustawień). Obaj przyjmujący </w:t>
      </w:r>
      <w:r w:rsidRPr="00902668">
        <w:rPr>
          <w:lang w:val="pl-PL"/>
        </w:rPr>
        <w:br/>
        <w:t xml:space="preserve">mają dwa podstawowe cele. Pierwszy z nich, to </w:t>
      </w:r>
      <w:r w:rsidRPr="00902668">
        <w:rPr>
          <w:lang w:val="pl-PL"/>
        </w:rPr>
        <w:br/>
        <w:t xml:space="preserve">wraz z libero tworzenie formacji defensywnej, </w:t>
      </w:r>
      <w:r w:rsidRPr="00902668">
        <w:rPr>
          <w:lang w:val="pl-PL"/>
        </w:rPr>
        <w:br/>
        <w:t xml:space="preserve">czyli przyjmowanie zagrywek. Drugie to ich </w:t>
      </w:r>
      <w:r w:rsidRPr="00902668">
        <w:rPr>
          <w:lang w:val="pl-PL"/>
        </w:rPr>
        <w:br/>
        <w:t xml:space="preserve">atakowanie, żeby zakończyć akcję punktem dla </w:t>
      </w:r>
      <w:r w:rsidRPr="00902668">
        <w:rPr>
          <w:lang w:val="pl-PL"/>
        </w:rPr>
        <w:br/>
        <w:t xml:space="preserve">swojej drużyny. Dla rozróżnienia tych dwóch </w:t>
      </w:r>
      <w:r w:rsidRPr="00902668">
        <w:rPr>
          <w:lang w:val="pl-PL"/>
        </w:rPr>
        <w:br/>
        <w:t xml:space="preserve">graczy przyjmującego grającego blisko </w:t>
      </w:r>
      <w:r w:rsidRPr="00902668">
        <w:rPr>
          <w:lang w:val="pl-PL"/>
        </w:rPr>
        <w:br/>
        <w:t xml:space="preserve">rozgrywającego oznaczyłem jako P1,  </w:t>
      </w:r>
      <w:r w:rsidRPr="00902668">
        <w:rPr>
          <w:lang w:val="pl-PL"/>
        </w:rPr>
        <w:br/>
        <w:t xml:space="preserve">a grającego daleko od rozgrywającego jako P2.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Przyjmujący P1 znajduje się pod siatką  </w:t>
      </w:r>
      <w:r w:rsidRPr="00902668">
        <w:rPr>
          <w:lang w:val="pl-PL"/>
        </w:rPr>
        <w:br/>
        <w:t xml:space="preserve">(w strefie ataku) w ustawieniach 3, 2. Wtedy </w:t>
      </w:r>
      <w:r w:rsidRPr="00902668">
        <w:rPr>
          <w:lang w:val="pl-PL"/>
        </w:rPr>
        <w:br/>
        <w:t xml:space="preserve">przyjmuje zagrywki w 5 strefie i atakuje je na </w:t>
      </w:r>
      <w:r w:rsidRPr="00902668">
        <w:rPr>
          <w:lang w:val="pl-PL"/>
        </w:rPr>
        <w:br/>
        <w:t xml:space="preserve">lewym skrzydle. Pod siatką znajduje się również </w:t>
      </w:r>
      <w:r w:rsidRPr="00902668">
        <w:rPr>
          <w:lang w:val="pl-PL"/>
        </w:rPr>
        <w:br/>
        <w:t xml:space="preserve">w ustawieniu pierwszym i przyjmuje oraz </w:t>
      </w:r>
      <w:r w:rsidRPr="00902668">
        <w:rPr>
          <w:lang w:val="pl-PL"/>
        </w:rPr>
        <w:br/>
        <w:t xml:space="preserve">atakuje na prawej stronie boiska jak gracz </w:t>
      </w:r>
      <w:r w:rsidRPr="00902668">
        <w:rPr>
          <w:lang w:val="pl-PL"/>
        </w:rPr>
        <w:br/>
        <w:t xml:space="preserve">prawoskrzydłowy. Jest to jedyne ustawienie,  </w:t>
      </w:r>
      <w:r w:rsidRPr="00902668">
        <w:rPr>
          <w:lang w:val="pl-PL"/>
        </w:rPr>
        <w:br/>
        <w:t xml:space="preserve">w którym ktoś inny niż atakujący jest graczem </w:t>
      </w:r>
      <w:r w:rsidRPr="00902668">
        <w:rPr>
          <w:lang w:val="pl-PL"/>
        </w:rPr>
        <w:br/>
        <w:t xml:space="preserve">ofensywnym w tej strefie. Gdy ten przyjmujący </w:t>
      </w:r>
      <w:r w:rsidRPr="00902668">
        <w:rPr>
          <w:lang w:val="pl-PL"/>
        </w:rPr>
        <w:br/>
        <w:t xml:space="preserve">znajduje się w strefie obrony, przyjmuje raz na prawym skrzydle, a następnie </w:t>
      </w:r>
      <w:r w:rsidRPr="00902668">
        <w:rPr>
          <w:lang w:val="pl-PL"/>
        </w:rPr>
        <w:br/>
        <w:t xml:space="preserve">dwukrotnie na środku boiska. W tych trzech ustawieniach jest graczem, który </w:t>
      </w:r>
      <w:r w:rsidRPr="00902668">
        <w:rPr>
          <w:lang w:val="pl-PL"/>
        </w:rPr>
        <w:br/>
        <w:t xml:space="preserve">atakuje tzw. pipe’a czyli używa ataku z szóstej strefy zza linii trzeciego metra.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Przedstawione wykresy pokazują rozkład ataków omawianych przyjmujących po </w:t>
      </w:r>
      <w:r w:rsidRPr="00902668">
        <w:rPr>
          <w:lang w:val="pl-PL"/>
        </w:rPr>
        <w:br/>
        <w:t xml:space="preserve">dobrym przyjęciu swojej drużyny. Wziąłem pod uwagę trzy najlepsze zespoły Plusligi </w:t>
      </w:r>
      <w:r w:rsidRPr="00902668">
        <w:rPr>
          <w:lang w:val="pl-PL"/>
        </w:rPr>
        <w:br/>
        <w:t xml:space="preserve">sezonu 2019/2020.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6B5F9737" w14:textId="6F6676E4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34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Widać, że będąc w linii ataku na lewym skrzydle, czyli w ustawieniach trzecim </w:t>
      </w:r>
      <w:r w:rsidRPr="00902668">
        <w:rPr>
          <w:lang w:val="pl-PL"/>
        </w:rPr>
        <w:br/>
        <w:t xml:space="preserve">oraz drugim atakuje aż 46% wszystkich swoich piłek, a 31% ataków to pipe, czyli </w:t>
      </w:r>
      <w:r w:rsidRPr="00902668">
        <w:rPr>
          <w:lang w:val="pl-PL"/>
        </w:rPr>
        <w:br/>
        <w:t xml:space="preserve">ataki z 6 strefy (gdy jest w strefie obrony). W pierwszym ustawieniu, atakuje  </w:t>
      </w:r>
      <w:r w:rsidRPr="00902668">
        <w:rPr>
          <w:lang w:val="pl-PL"/>
        </w:rPr>
        <w:br/>
        <w:t xml:space="preserve">z prawego skrzydła 22% wszystkich swoich ataków.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4D38F8F7" w14:textId="48EC0715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35 Przyjmujący P2, jako że gra po przekątnej ze swoim odpowiednikiem (P1), </w:t>
      </w:r>
      <w:r w:rsidRPr="00902668">
        <w:rPr>
          <w:lang w:val="pl-PL"/>
        </w:rPr>
        <w:br/>
        <w:t xml:space="preserve">znajduje się w strefie ataku w ustawieniach 6, 5, 4. Jest to prostsza pozycja, bo  </w:t>
      </w:r>
      <w:r w:rsidRPr="00902668">
        <w:rPr>
          <w:lang w:val="pl-PL"/>
        </w:rPr>
        <w:br/>
        <w:t xml:space="preserve">w tych ustawieniach zawsze przyjmuje i atakuje na lewej stronie boiska. Będąc  </w:t>
      </w:r>
      <w:r w:rsidRPr="00902668">
        <w:rPr>
          <w:lang w:val="pl-PL"/>
        </w:rPr>
        <w:br/>
        <w:t xml:space="preserve">w pozostałych trzech ustawieniach przyjmuje raz na lewym skrzydle, raz na prawym </w:t>
      </w:r>
      <w:r w:rsidRPr="00902668">
        <w:rPr>
          <w:lang w:val="pl-PL"/>
        </w:rPr>
        <w:br/>
        <w:t xml:space="preserve">i raz na środku linii przyjęcia. Będąc w strefie ataku jest tylko na lewym skrzydle,  </w:t>
      </w:r>
      <w:r w:rsidRPr="00902668">
        <w:rPr>
          <w:lang w:val="pl-PL"/>
        </w:rPr>
        <w:br/>
        <w:t xml:space="preserve">a w strefie obrony atakuje pipe’a czyli z szóstej strefy. W związku z tym wykres </w:t>
      </w:r>
      <w:r w:rsidRPr="00902668">
        <w:rPr>
          <w:lang w:val="pl-PL"/>
        </w:rPr>
        <w:br/>
        <w:t xml:space="preserve">zawiera wyłącznie dwie kolumny, a 77% wszystkich jego ataków stanowią te  </w:t>
      </w:r>
      <w:r w:rsidRPr="00902668">
        <w:rPr>
          <w:lang w:val="pl-PL"/>
        </w:rPr>
        <w:br/>
        <w:t xml:space="preserve">z 4 strefy, a pozostałe 23% te z 6 strefy.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Na poniższym wykresie możesz zobaczyć różnicę w ilości wykonanych ataków </w:t>
      </w:r>
      <w:r w:rsidRPr="00902668">
        <w:rPr>
          <w:lang w:val="pl-PL"/>
        </w:rPr>
        <w:br/>
        <w:t xml:space="preserve">przez P1 i P2. Wydawać by się mogło, że P1 był częściej wykorzystywanym graczem </w:t>
      </w:r>
      <w:r w:rsidRPr="00902668">
        <w:rPr>
          <w:lang w:val="pl-PL"/>
        </w:rPr>
        <w:br/>
        <w:t xml:space="preserve">swojej drużyny. Warto wziąć jednak pod uwagę kilka rzeczy. Pierwszą zasadą jest to, </w:t>
      </w:r>
      <w:r w:rsidRPr="00902668">
        <w:rPr>
          <w:lang w:val="pl-PL"/>
        </w:rPr>
        <w:br/>
        <w:t xml:space="preserve">że gracz będący w linii ataku jest znacznie częściej wykorzystywany niż ten z linii </w:t>
      </w:r>
      <w:r w:rsidRPr="00902668">
        <w:rPr>
          <w:lang w:val="pl-PL"/>
        </w:rPr>
        <w:br/>
        <w:t xml:space="preserve">obrony. Wiedząc o tym musimy zwrócić także uwagę na ustawienia początkowe </w:t>
      </w:r>
      <w:r w:rsidRPr="00902668">
        <w:rPr>
          <w:lang w:val="pl-PL"/>
        </w:rPr>
        <w:br/>
        <w:t xml:space="preserve">drużyn, bo może się okazać, że P1 miał zwyczajnie więcej możliwości do atakowania.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1DB3E96F" w14:textId="21D88D05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36 Środkowy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Ostatnia pozycja na boisku to środkowy bloku. Podobnie jak przyjmujących, </w:t>
      </w:r>
      <w:r w:rsidRPr="00902668">
        <w:rPr>
          <w:lang w:val="pl-PL"/>
        </w:rPr>
        <w:br/>
        <w:t xml:space="preserve">środkowych na boisku także znajduje się dwóch. Są oni umiejscowieni po przekątnej. </w:t>
      </w:r>
      <w:r w:rsidRPr="00902668">
        <w:rPr>
          <w:lang w:val="pl-PL"/>
        </w:rPr>
        <w:br/>
        <w:t xml:space="preserve">Dwa podstawowe zadania graczy na tej pozycji to </w:t>
      </w:r>
      <w:r w:rsidRPr="00902668">
        <w:rPr>
          <w:lang w:val="pl-PL"/>
        </w:rPr>
        <w:br/>
        <w:t xml:space="preserve">blokowanie oraz atakowanie na środku siatki. 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Dla uproszczenia na grafice po prawej stronie </w:t>
      </w:r>
      <w:r w:rsidRPr="00902668">
        <w:rPr>
          <w:lang w:val="pl-PL"/>
        </w:rPr>
        <w:br/>
        <w:t xml:space="preserve">umiejscowiłem dwóch środkowych. Pierwszy z nich, </w:t>
      </w:r>
      <w:r w:rsidRPr="00902668">
        <w:rPr>
          <w:lang w:val="pl-PL"/>
        </w:rPr>
        <w:br/>
        <w:t xml:space="preserve">znajdujący się blisko rozgrywającego oznaczony </w:t>
      </w:r>
      <w:r w:rsidRPr="00902668">
        <w:rPr>
          <w:lang w:val="pl-PL"/>
        </w:rPr>
        <w:br/>
        <w:t xml:space="preserve">został jako Ś1, drugi, po przekątnej jako Ś2.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Środkowy Ś1 znajduje się pod siatką, czyli  </w:t>
      </w:r>
      <w:r w:rsidRPr="00902668">
        <w:rPr>
          <w:lang w:val="pl-PL"/>
        </w:rPr>
        <w:br/>
        <w:t xml:space="preserve">w strefie ataku, w ustawieniach 5, 4, 3 po czym  </w:t>
      </w:r>
      <w:r w:rsidRPr="00902668">
        <w:rPr>
          <w:lang w:val="pl-PL"/>
        </w:rPr>
        <w:br/>
        <w:t xml:space="preserve">w 2 ustawieniu kieruje się aby wykonać zagrywkę. Po </w:t>
      </w:r>
      <w:r w:rsidRPr="00902668">
        <w:rPr>
          <w:lang w:val="pl-PL"/>
        </w:rPr>
        <w:br/>
        <w:t xml:space="preserve">tym jak ją wykona, a przeciwnik wygra akcję, zmienia </w:t>
      </w:r>
      <w:r w:rsidRPr="00902668">
        <w:rPr>
          <w:lang w:val="pl-PL"/>
        </w:rPr>
        <w:br/>
        <w:t xml:space="preserve">się z libero.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Podczas gdy środkowy Ś1 zmierza do pola </w:t>
      </w:r>
      <w:r w:rsidRPr="00902668">
        <w:rPr>
          <w:lang w:val="pl-PL"/>
        </w:rPr>
        <w:br/>
        <w:t xml:space="preserve">zagrywki, drugi środkowy (Ś2) zmienia się z libero i </w:t>
      </w:r>
      <w:r w:rsidRPr="00902668">
        <w:rPr>
          <w:lang w:val="pl-PL"/>
        </w:rPr>
        <w:br/>
        <w:t xml:space="preserve">wchodzi pod siatkę. W strefie ataku znajduje się w ustawieniach 2, 1 oraz 6. Po </w:t>
      </w:r>
      <w:r w:rsidRPr="00902668">
        <w:rPr>
          <w:lang w:val="pl-PL"/>
        </w:rPr>
        <w:br/>
        <w:t xml:space="preserve">wygraniu akcji w szóstym ustawieniu środkowy Ś2 idzie na zagrywkę, aby wykonać </w:t>
      </w:r>
      <w:r w:rsidRPr="00902668">
        <w:rPr>
          <w:lang w:val="pl-PL"/>
        </w:rPr>
        <w:br/>
        <w:t xml:space="preserve">ją już w ustawieniu piątym. W tym czasie Ś1 zmienia się z libero i znajduje się już  </w:t>
      </w:r>
      <w:r w:rsidRPr="00902668">
        <w:rPr>
          <w:lang w:val="pl-PL"/>
        </w:rPr>
        <w:br/>
        <w:t xml:space="preserve">w strefie ataku. W ten sposób zamyka się cały cykl rotacji środkowych.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Mając na względzie system ataku graczy środkowych, należy zwrócić uwagę, że </w:t>
      </w:r>
      <w:r w:rsidRPr="00902668">
        <w:rPr>
          <w:lang w:val="pl-PL"/>
        </w:rPr>
        <w:br/>
        <w:t xml:space="preserve">w zależności od ustawień środkowy wykonują inny nabieg do ataku po przyjęciu:  </w:t>
      </w:r>
      <w:r w:rsidRPr="00902668">
        <w:rPr>
          <w:lang w:val="pl-PL"/>
        </w:rPr>
        <w:br/>
        <w:t xml:space="preserve">• w ustawieniach 5 i 2 znajdują się w czwartej strefie,  </w:t>
      </w:r>
      <w:r w:rsidRPr="00902668">
        <w:rPr>
          <w:lang w:val="pl-PL"/>
        </w:rPr>
        <w:br/>
      </w:r>
    </w:p>
    <w:p w14:paraId="1A0F08AA" w14:textId="0BA6AADF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37 • w ustawieniach 4 i 1 znajdują się na środku szerokości boiska, w okolicach linii </w:t>
      </w:r>
      <w:r w:rsidRPr="00902668">
        <w:rPr>
          <w:lang w:val="pl-PL"/>
        </w:rPr>
        <w:br/>
        <w:t xml:space="preserve">3 metra </w:t>
      </w:r>
      <w:r w:rsidRPr="00902668">
        <w:rPr>
          <w:lang w:val="pl-PL"/>
        </w:rPr>
        <w:br/>
        <w:t xml:space="preserve">• w ustawieniach 3 i 6 znajdują się w drugiej strefie i wtedy nabieg wykonują </w:t>
      </w:r>
      <w:r w:rsidRPr="00902668">
        <w:rPr>
          <w:lang w:val="pl-PL"/>
        </w:rPr>
        <w:br/>
        <w:t xml:space="preserve">zza pleców rozgrywającego.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Większość graczy uzależnia rodzaj ataku od rodzaju nabiegu. Dlatego  </w:t>
      </w:r>
      <w:r w:rsidRPr="00902668">
        <w:rPr>
          <w:lang w:val="pl-PL"/>
        </w:rPr>
        <w:br/>
        <w:t xml:space="preserve">w ustawieniach, w których środkowi znajdują się w 4 strefie, drużyny najczęściej </w:t>
      </w:r>
      <w:r w:rsidRPr="00902668">
        <w:rPr>
          <w:lang w:val="pl-PL"/>
        </w:rPr>
        <w:br/>
        <w:t xml:space="preserve">korzystają z ataków, w których dystans między rozgrywającym, a środkowym jest </w:t>
      </w:r>
      <w:r w:rsidRPr="00902668">
        <w:rPr>
          <w:lang w:val="pl-PL"/>
        </w:rPr>
        <w:br/>
        <w:t xml:space="preserve">większy. W taki sposób środkowy wykonuje mniej ruchów, ale rozgrywający musi </w:t>
      </w:r>
      <w:r w:rsidRPr="00902668">
        <w:rPr>
          <w:lang w:val="pl-PL"/>
        </w:rPr>
        <w:br/>
        <w:t xml:space="preserve">być znacznie bardziej precyzyjny. Gdy środkowi w momencie zagrywki stoją na </w:t>
      </w:r>
      <w:r w:rsidRPr="00902668">
        <w:rPr>
          <w:lang w:val="pl-PL"/>
        </w:rPr>
        <w:br/>
        <w:t xml:space="preserve">środku siatki najczęściej atakują blisko rozgrywającego, ponieważ wystarczy wtedy </w:t>
      </w:r>
      <w:r w:rsidRPr="00902668">
        <w:rPr>
          <w:lang w:val="pl-PL"/>
        </w:rPr>
        <w:br/>
        <w:t xml:space="preserve">prostopadły do siatki nabieg do ataku. W tych ustawieniach jest jednak największa </w:t>
      </w:r>
      <w:r w:rsidRPr="00902668">
        <w:rPr>
          <w:lang w:val="pl-PL"/>
        </w:rPr>
        <w:br/>
        <w:t xml:space="preserve">dowolność w wyborze rodzaju ataku, gdyż startowa pozycja środkowego jest </w:t>
      </w:r>
      <w:r w:rsidRPr="00902668">
        <w:rPr>
          <w:lang w:val="pl-PL"/>
        </w:rPr>
        <w:br/>
        <w:t xml:space="preserve">najbardziej neutralna.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W ustawieniach 3 i 6, czyli gdy środkowi znajdują się za plecami rozgrywającego </w:t>
      </w:r>
      <w:r w:rsidRPr="00902668">
        <w:rPr>
          <w:lang w:val="pl-PL"/>
        </w:rPr>
        <w:br/>
        <w:t xml:space="preserve">również korzystają z ataków bliżej rozgrywającego. Tutaj jednak znacznie częściej </w:t>
      </w:r>
      <w:r w:rsidRPr="00902668">
        <w:rPr>
          <w:lang w:val="pl-PL"/>
        </w:rPr>
        <w:br/>
        <w:t xml:space="preserve">niż w innych ustawieniach występuje tzw. krótka z tyłu. W tych dwóch ustawieniach </w:t>
      </w:r>
      <w:r w:rsidRPr="00902668">
        <w:rPr>
          <w:lang w:val="pl-PL"/>
        </w:rPr>
        <w:br/>
        <w:t xml:space="preserve">problematyczne dla rozgrywającego jest to, że po przyjęciu, gdy piłka zmierza do </w:t>
      </w:r>
      <w:r w:rsidRPr="00902668">
        <w:rPr>
          <w:lang w:val="pl-PL"/>
        </w:rPr>
        <w:br/>
        <w:t xml:space="preserve">jego rąk, nie widzi on swojego środkowego wbiegającego zza pleców.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Dlatego tak istotny jest trening w grze każdego zespołu. W omawianej sytuacji </w:t>
      </w:r>
      <w:r w:rsidRPr="00902668">
        <w:rPr>
          <w:lang w:val="pl-PL"/>
        </w:rPr>
        <w:br/>
        <w:t xml:space="preserve">największą rolę odgrywa zgranie rozgrywającego ze środkowymi. Po wielu godzinach </w:t>
      </w:r>
      <w:r w:rsidRPr="00902668">
        <w:rPr>
          <w:lang w:val="pl-PL"/>
        </w:rPr>
        <w:br/>
        <w:t xml:space="preserve">jednostek treningowych gracz intuicyjnie wie, gdzie znajduje się jego kolega i czy </w:t>
      </w:r>
      <w:r w:rsidRPr="00902668">
        <w:rPr>
          <w:lang w:val="pl-PL"/>
        </w:rPr>
        <w:br/>
        <w:t xml:space="preserve">może do niego rozgrywać. Dzieje się tak nawet pomimo tego, że nie mają kontaktu, </w:t>
      </w:r>
      <w:r w:rsidRPr="00902668">
        <w:rPr>
          <w:lang w:val="pl-PL"/>
        </w:rPr>
        <w:br/>
        <w:t xml:space="preserve">a rozgrywający nie widzi sylwetki środkowego.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Specyfika ataków graczy na pozycji środkowego zależy od kilku czynników. </w:t>
      </w:r>
      <w:r w:rsidRPr="00902668">
        <w:rPr>
          <w:lang w:val="pl-PL"/>
        </w:rPr>
        <w:br/>
        <w:t xml:space="preserve">Przede wszystkim chodzi o tempo ataku. Szybkość i niewielki dystans między </w:t>
      </w:r>
      <w:r w:rsidRPr="00902668">
        <w:rPr>
          <w:lang w:val="pl-PL"/>
        </w:rPr>
        <w:br/>
        <w:t xml:space="preserve">rozgrywającym, a środkowym stwarza niekomfortową sytuację dla blokujących </w:t>
      </w:r>
      <w:r w:rsidRPr="00902668">
        <w:rPr>
          <w:lang w:val="pl-PL"/>
        </w:rPr>
        <w:br/>
        <w:t xml:space="preserve">przeciwników. Nie mają oni czasu na zastanowienie się i spokojną reakcję. Muszą </w:t>
      </w:r>
      <w:r w:rsidRPr="00902668">
        <w:rPr>
          <w:lang w:val="pl-PL"/>
        </w:rPr>
        <w:br/>
        <w:t xml:space="preserve">działać instynktownie i równie szybko. Ten rodzaj ataku rozprasza blok przeciwnika  </w:t>
      </w:r>
      <w:r w:rsidRPr="00902668">
        <w:rPr>
          <w:lang w:val="pl-PL"/>
        </w:rPr>
        <w:br/>
        <w:t xml:space="preserve">i powoduje, że atakujący na skrzydłach często mają pojedynczy lub nieszczelny blok.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Drugie, a może nawet pierwsze, zadanie środkowych to blok. Właściwie to oni,  </w:t>
      </w:r>
      <w:r w:rsidRPr="00902668">
        <w:rPr>
          <w:lang w:val="pl-PL"/>
        </w:rPr>
        <w:br/>
        <w:t xml:space="preserve">w porozumieniu z trenerem, są odpowiedzialni za większość ruchów taktycznych, </w:t>
      </w:r>
      <w:r w:rsidRPr="00902668">
        <w:rPr>
          <w:lang w:val="pl-PL"/>
        </w:rPr>
        <w:br/>
        <w:t xml:space="preserve">który ten blok realizuje. Wielu trenerów daje swoim środkowym wolną rękę do tzw. </w:t>
      </w:r>
      <w:r w:rsidRPr="00902668">
        <w:rPr>
          <w:lang w:val="pl-PL"/>
        </w:rPr>
        <w:br/>
        <w:t xml:space="preserve">skakania „w ciemno” do środkowych przeciwnika lub podejmowania innych działań, </w:t>
      </w:r>
      <w:r w:rsidRPr="00902668">
        <w:rPr>
          <w:lang w:val="pl-PL"/>
        </w:rPr>
        <w:br/>
        <w:t xml:space="preserve">biorąc na siebie tym samym ryzyko niepowodzenia. Skakanie „w ciemno” lub inaczej </w:t>
      </w:r>
      <w:r w:rsidRPr="00902668">
        <w:rPr>
          <w:lang w:val="pl-PL"/>
        </w:rPr>
        <w:br/>
        <w:t xml:space="preserve">nazywane „w opcji” to wyskok środkowego w bloku zanim jeszcze będzie pewne, że </w:t>
      </w:r>
    </w:p>
    <w:p w14:paraId="4DCC2438" w14:textId="13F5ED61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38 rozgrywający rozegra piłkę właśnie w tym kierunki. Bycie środkowym przypomina </w:t>
      </w:r>
      <w:r w:rsidRPr="00902668">
        <w:rPr>
          <w:lang w:val="pl-PL"/>
        </w:rPr>
        <w:br/>
        <w:t xml:space="preserve">trochę grę w ruletkę, ponieważ środkowi nie wiedzą, gdzie rozgrywający pośle piłkę. </w:t>
      </w:r>
      <w:r w:rsidRPr="00902668">
        <w:rPr>
          <w:lang w:val="pl-PL"/>
        </w:rPr>
        <w:br/>
        <w:t xml:space="preserve">Mimo to, starają się podjąć pewne rozwiązania zanim okaże się to jasne. </w:t>
      </w:r>
    </w:p>
    <w:p w14:paraId="2B96569B" w14:textId="5CA056D6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39 Ustawienia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Przepisy gry w piłkę siatkową nie mówią nic o ustawieniach w takim sensie, jak </w:t>
      </w:r>
      <w:r w:rsidRPr="00902668">
        <w:rPr>
          <w:lang w:val="pl-PL"/>
        </w:rPr>
        <w:br/>
        <w:t xml:space="preserve">poznamy je poniżej. W celu analizy gry wymyślono podział na sześć ustawień,  </w:t>
      </w:r>
      <w:r w:rsidRPr="00902668">
        <w:rPr>
          <w:lang w:val="pl-PL"/>
        </w:rPr>
        <w:br/>
        <w:t xml:space="preserve">a numer ustawienia mówi o strefie, w której znajduje się rozgrywający. Jeśli właśnie </w:t>
      </w:r>
      <w:r w:rsidRPr="00902668">
        <w:rPr>
          <w:lang w:val="pl-PL"/>
        </w:rPr>
        <w:br/>
        <w:t xml:space="preserve">wykonuje zagrywkę, to jego drużyna znajduje się w ustawieniu pierwszym, a jeżeli </w:t>
      </w:r>
      <w:r w:rsidRPr="00902668">
        <w:rPr>
          <w:lang w:val="pl-PL"/>
        </w:rPr>
        <w:br/>
        <w:t xml:space="preserve">znajduje się w szóstej strefie, wtedy drużyna jest właśnie w szóstym ustawieniu. 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Podział gry na ustawienia pozwala rozróżnić sytuację, analizować przeciwników  </w:t>
      </w:r>
      <w:r w:rsidRPr="00902668">
        <w:rPr>
          <w:lang w:val="pl-PL"/>
        </w:rPr>
        <w:br/>
        <w:t xml:space="preserve">i pomóc graczom w wygrywaniu poszczególnych akcji. Takie rozróżnienie przydaje </w:t>
      </w:r>
      <w:r w:rsidRPr="00902668">
        <w:rPr>
          <w:lang w:val="pl-PL"/>
        </w:rPr>
        <w:br/>
        <w:t xml:space="preserve">się głównie do analizy rozgrywającego. Każdy rozgrywający ma swoje preferencje,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lubi grać z zawodnikiem X, a nie lubi z Y. Może istnieć także sytuacja, że z X gra w </w:t>
      </w:r>
      <w:r w:rsidRPr="00902668">
        <w:rPr>
          <w:lang w:val="pl-PL"/>
        </w:rPr>
        <w:br/>
        <w:t xml:space="preserve">tych ustawieniach, a w pozostałych nie. Właśnie te ustawienia pomagają w zbieraniu </w:t>
      </w:r>
      <w:r w:rsidRPr="00902668">
        <w:rPr>
          <w:lang w:val="pl-PL"/>
        </w:rPr>
        <w:br/>
        <w:t xml:space="preserve">informacji i przekazywaniu graczom. Zawodnikom łatwiej jest zapamiętać informację, </w:t>
      </w:r>
      <w:r w:rsidRPr="00902668">
        <w:rPr>
          <w:lang w:val="pl-PL"/>
        </w:rPr>
        <w:br/>
        <w:t xml:space="preserve">że w ustawieniu pierwszym głównym atakującym jest gracz X, niż informację, że jak </w:t>
      </w:r>
      <w:r w:rsidRPr="00902668">
        <w:rPr>
          <w:lang w:val="pl-PL"/>
        </w:rPr>
        <w:br/>
        <w:t xml:space="preserve">atakujący jest na lewym skrzydle, to gracz X jest pierwszym wyborem </w:t>
      </w:r>
      <w:r w:rsidRPr="00902668">
        <w:rPr>
          <w:lang w:val="pl-PL"/>
        </w:rPr>
        <w:br/>
        <w:t xml:space="preserve">rozgrywającego.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Każde ustawienie charakteryzuje się inną kombinacją graczy będących w strefie </w:t>
      </w:r>
      <w:r w:rsidRPr="00902668">
        <w:rPr>
          <w:lang w:val="pl-PL"/>
        </w:rPr>
        <w:br/>
        <w:t xml:space="preserve">ataku i inną w strefie obrony. W dalszej części przedstawię poszczególne ustawienia </w:t>
      </w:r>
      <w:r w:rsidRPr="00902668">
        <w:rPr>
          <w:lang w:val="pl-PL"/>
        </w:rPr>
        <w:br/>
        <w:t xml:space="preserve">rozdzielając je na fazę przyjęcia i fazę zagrywki, ponieważ sposoby ataku mogą się </w:t>
      </w:r>
      <w:r w:rsidRPr="00902668">
        <w:rPr>
          <w:lang w:val="pl-PL"/>
        </w:rPr>
        <w:br/>
        <w:t xml:space="preserve">nieco różnić.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środowisku siatkarskim dla uproszczenia zapisów ustawienia opisujemy </w:t>
      </w:r>
      <w:r w:rsidRPr="00902668">
        <w:rPr>
          <w:lang w:val="pl-PL"/>
        </w:rPr>
        <w:br/>
        <w:t xml:space="preserve">skrótami. I tak, pierwsze zapisujemy jako R1 (rozgrywający w 1 strefie), bądź P1 </w:t>
      </w:r>
      <w:r w:rsidRPr="00902668">
        <w:rPr>
          <w:lang w:val="pl-PL"/>
        </w:rPr>
        <w:br/>
        <w:t xml:space="preserve">(analogicznie, tylko z włoskiego „palleggiatore”, czyli „rozgrywający”).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Przepisy gry w siatkówkę jasno mówią o tym jaka jest „zależności między </w:t>
      </w:r>
      <w:r w:rsidRPr="00902668">
        <w:rPr>
          <w:lang w:val="pl-PL"/>
        </w:rPr>
        <w:br/>
        <w:t xml:space="preserve">pozycjami zawodników:  </w:t>
      </w:r>
      <w:r w:rsidRPr="00902668">
        <w:rPr>
          <w:lang w:val="pl-PL"/>
        </w:rPr>
        <w:br/>
        <w:t xml:space="preserve">• każdy zawodnik linii obrony musi znajdować się dalej od linii środkowej niż </w:t>
      </w:r>
      <w:r w:rsidRPr="00902668">
        <w:rPr>
          <w:lang w:val="pl-PL"/>
        </w:rPr>
        <w:br/>
        <w:t xml:space="preserve">odpowiadający mu zawodnik linii ataku;  </w:t>
      </w:r>
      <w:r w:rsidRPr="00902668">
        <w:rPr>
          <w:lang w:val="pl-PL"/>
        </w:rPr>
        <w:br/>
        <w:t xml:space="preserve">• zawodnicy linii ataku i obrony muszą znajdować się na odpowiednich pozycjach </w:t>
      </w:r>
      <w:r w:rsidRPr="00902668">
        <w:rPr>
          <w:lang w:val="pl-PL"/>
        </w:rPr>
        <w:br/>
        <w:t xml:space="preserve">zgodnie z porządkiem (…).”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Warto zaznaczyć, że ustawienie graczy określane jest na podstawie kontaktu </w:t>
      </w:r>
      <w:r w:rsidRPr="00902668">
        <w:rPr>
          <w:lang w:val="pl-PL"/>
        </w:rPr>
        <w:br/>
        <w:t xml:space="preserve">stóp z podłożem. Przechodząc do szczegółów, nie jest określona odległość między </w:t>
      </w:r>
      <w:r w:rsidRPr="00902668">
        <w:rPr>
          <w:lang w:val="pl-PL"/>
        </w:rPr>
        <w:br/>
        <w:t xml:space="preserve">zawodnikami, bo wspomniane przepisy gry mówią, że „tylko część stopy zawodnika </w:t>
      </w:r>
      <w:r w:rsidRPr="00902668">
        <w:rPr>
          <w:lang w:val="pl-PL"/>
        </w:rPr>
        <w:br/>
        <w:t xml:space="preserve">linii ataku powinna znajdować się bliżej linii środkowej niż stopy odpowiadającego </w:t>
      </w:r>
      <w:r w:rsidRPr="00902668">
        <w:rPr>
          <w:lang w:val="pl-PL"/>
        </w:rPr>
        <w:br/>
        <w:t xml:space="preserve">mu zawodnika linii obrony.”  </w:t>
      </w:r>
    </w:p>
    <w:p w14:paraId="41853F1E" w14:textId="0E303D37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40 Ustawienie pierwsze (P1)  </w:t>
      </w:r>
      <w:r w:rsidRPr="00902668">
        <w:rPr>
          <w:lang w:val="pl-PL"/>
        </w:rPr>
        <w:br/>
        <w:t xml:space="preserve">Faza zagrywki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tym ustawieniu pod siatką znajdują się  </w:t>
      </w:r>
      <w:r w:rsidRPr="00902668">
        <w:rPr>
          <w:lang w:val="pl-PL"/>
        </w:rPr>
        <w:br/>
        <w:t xml:space="preserve">w kolejności od 2 strefy: przyjmujący (P1), </w:t>
      </w:r>
      <w:r w:rsidRPr="00902668">
        <w:rPr>
          <w:lang w:val="pl-PL"/>
        </w:rPr>
        <w:br/>
        <w:t xml:space="preserve">środkowy (Ś2) oraz atakujący (A). W momencie </w:t>
      </w:r>
      <w:r w:rsidRPr="00902668">
        <w:rPr>
          <w:lang w:val="pl-PL"/>
        </w:rPr>
        <w:br/>
        <w:t xml:space="preserve">wykonywania zagrywki przez rozgrywającego (R), </w:t>
      </w:r>
      <w:r w:rsidRPr="00902668">
        <w:rPr>
          <w:lang w:val="pl-PL"/>
        </w:rPr>
        <w:br/>
        <w:t xml:space="preserve">atakujący oraz przyjmujący zamieniają się </w:t>
      </w:r>
      <w:r w:rsidRPr="00902668">
        <w:rPr>
          <w:lang w:val="pl-PL"/>
        </w:rPr>
        <w:br/>
        <w:t xml:space="preserve">pozycjami tak, że ten pierwszy staje się graczem </w:t>
      </w:r>
      <w:r w:rsidRPr="00902668">
        <w:rPr>
          <w:lang w:val="pl-PL"/>
        </w:rPr>
        <w:br/>
        <w:t xml:space="preserve">prawoskrzydłowym, a drugi lewoskrzydłowym.  </w:t>
      </w:r>
      <w:r w:rsidRPr="00902668">
        <w:rPr>
          <w:lang w:val="pl-PL"/>
        </w:rPr>
        <w:br/>
        <w:t xml:space="preserve">W strefie obrony libero (L) przechodzi z 6 do 5 </w:t>
      </w:r>
      <w:r w:rsidRPr="00902668">
        <w:rPr>
          <w:lang w:val="pl-PL"/>
        </w:rPr>
        <w:br/>
        <w:t xml:space="preserve">strefy w ten sposób zamieniając się z </w:t>
      </w:r>
      <w:r w:rsidRPr="00902668">
        <w:rPr>
          <w:lang w:val="pl-PL"/>
        </w:rPr>
        <w:br/>
        <w:t xml:space="preserve">przyjmującym (P2).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Takim zachowaniem wszyscy gracze drużyny zagrywającej w momencie </w:t>
      </w:r>
      <w:r w:rsidRPr="00902668">
        <w:rPr>
          <w:lang w:val="pl-PL"/>
        </w:rPr>
        <w:br/>
        <w:t xml:space="preserve">przyjęcia zagrywki przez przeciwnika są już na dedykowanych pozycjach i mogą </w:t>
      </w:r>
      <w:r w:rsidRPr="00902668">
        <w:rPr>
          <w:lang w:val="pl-PL"/>
        </w:rPr>
        <w:br/>
        <w:t xml:space="preserve">swobodnie przejść do realizowania swoich zadań. </w:t>
      </w:r>
      <w:r w:rsidRPr="00902668">
        <w:rPr>
          <w:lang w:val="pl-PL"/>
        </w:rPr>
        <w:br/>
        <w:t xml:space="preserve">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Faza przyjęcia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Pierwsze ustawienie jest bardzo specyficzne, ponieważ jest jedynym, gdzie  </w:t>
      </w:r>
      <w:r w:rsidRPr="00902668">
        <w:rPr>
          <w:lang w:val="pl-PL"/>
        </w:rPr>
        <w:br/>
        <w:t xml:space="preserve">w fazie przyjęcia atakujący jest graczem lewoskrzydłowym. Pozycja graczy przed </w:t>
      </w:r>
      <w:r w:rsidRPr="00902668">
        <w:rPr>
          <w:lang w:val="pl-PL"/>
        </w:rPr>
        <w:br/>
        <w:t xml:space="preserve">wykonaniem zagrywki została wskazana już w fazie zagrywki, jednak różnice </w:t>
      </w:r>
      <w:r w:rsidRPr="00902668">
        <w:rPr>
          <w:lang w:val="pl-PL"/>
        </w:rPr>
        <w:br/>
        <w:t xml:space="preserve">pojawiają się, po przyjęciu. W tym momencie atakujący i przyjmujący pod siatką nie </w:t>
      </w:r>
      <w:r w:rsidRPr="00902668">
        <w:rPr>
          <w:lang w:val="pl-PL"/>
        </w:rPr>
        <w:br/>
        <w:t xml:space="preserve">zmieniają się pozycjami tylko każdy wykonuje nabieg do ataku w strefie, w której </w:t>
      </w:r>
      <w:r w:rsidRPr="00902668">
        <w:rPr>
          <w:lang w:val="pl-PL"/>
        </w:rPr>
        <w:br/>
        <w:t xml:space="preserve">stał przed zagrywką przeciwnika.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Istnieje także możliwość, że atakujący  </w:t>
      </w:r>
      <w:r w:rsidRPr="00902668">
        <w:rPr>
          <w:lang w:val="pl-PL"/>
        </w:rPr>
        <w:br/>
        <w:t xml:space="preserve">i przyjmujący spróbują się jednak zamienić </w:t>
      </w:r>
      <w:r w:rsidRPr="00902668">
        <w:rPr>
          <w:lang w:val="pl-PL"/>
        </w:rPr>
        <w:br/>
        <w:t xml:space="preserve">strefami. W takiej sytuacji, w momencie zagrywki, </w:t>
      </w:r>
      <w:r w:rsidRPr="00902668">
        <w:rPr>
          <w:lang w:val="pl-PL"/>
        </w:rPr>
        <w:br/>
        <w:t xml:space="preserve">atakujący musi przebiec 9 metrów wzdłuż siatki,  </w:t>
      </w:r>
      <w:r w:rsidRPr="00902668">
        <w:rPr>
          <w:lang w:val="pl-PL"/>
        </w:rPr>
        <w:br/>
        <w:t xml:space="preserve">a potem wykonać kilkumetrowy nabieg do ataku. </w:t>
      </w:r>
      <w:r w:rsidRPr="00902668">
        <w:rPr>
          <w:lang w:val="pl-PL"/>
        </w:rPr>
        <w:br/>
        <w:t xml:space="preserve">Jeśli jest to zagrywka typu float, gracz ma na to </w:t>
      </w:r>
      <w:r w:rsidRPr="00902668">
        <w:rPr>
          <w:lang w:val="pl-PL"/>
        </w:rPr>
        <w:br/>
        <w:t xml:space="preserve">nieco ponad dwie sekundy. Gdy mamy do </w:t>
      </w:r>
      <w:r w:rsidRPr="00902668">
        <w:rPr>
          <w:lang w:val="pl-PL"/>
        </w:rPr>
        <w:br/>
        <w:t xml:space="preserve">czynienia z zagrywką z wyskoku, ten czas jeszcze </w:t>
      </w:r>
      <w:r w:rsidRPr="00902668">
        <w:rPr>
          <w:lang w:val="pl-PL"/>
        </w:rPr>
        <w:br/>
        <w:t xml:space="preserve">się skraca. Czy takie granie jest realne? </w:t>
      </w:r>
      <w:r w:rsidRPr="00902668">
        <w:rPr>
          <w:lang w:val="pl-PL"/>
        </w:rPr>
        <w:br/>
      </w:r>
    </w:p>
    <w:p w14:paraId="2FD32E54" w14:textId="6BA928EA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41 Oczywiście, że tak. Swego czasu klub z Jastrzębia pod wodzą Marka Lebedewa </w:t>
      </w:r>
      <w:r w:rsidRPr="00902668">
        <w:rPr>
          <w:lang w:val="pl-PL"/>
        </w:rPr>
        <w:br/>
        <w:t xml:space="preserve">realizował takie rozwiązanie z Maciejem Muzajem, jednak nie trwało to długo, </w:t>
      </w:r>
      <w:r w:rsidRPr="00902668">
        <w:rPr>
          <w:lang w:val="pl-PL"/>
        </w:rPr>
        <w:br/>
        <w:t xml:space="preserve">ponieważ bardzo często atakujący nie zdążył na czas i był wyłączony z ataku. Było to </w:t>
      </w:r>
      <w:r w:rsidRPr="00902668">
        <w:rPr>
          <w:lang w:val="pl-PL"/>
        </w:rPr>
        <w:br/>
        <w:t xml:space="preserve">najgorsze z sześciu ustawień tej drużyny. Pamiętam, że nasza taktyka w dużej </w:t>
      </w:r>
      <w:r w:rsidRPr="00902668">
        <w:rPr>
          <w:lang w:val="pl-PL"/>
        </w:rPr>
        <w:br/>
        <w:t xml:space="preserve">mierze zakładała wykorzystanie tego mankamentu drużyny przeciwnika.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Jeśli będąc w ustawieniu pierwszym, po przyjęciu zagrywki zdobyliśmy punkt, </w:t>
      </w:r>
      <w:r w:rsidRPr="00902668">
        <w:rPr>
          <w:lang w:val="pl-PL"/>
        </w:rPr>
        <w:br/>
        <w:t xml:space="preserve">nasza drużyna przechodzi do kolejnego, szóstego ustawienia.  </w:t>
      </w:r>
    </w:p>
    <w:p w14:paraId="53A50A7B" w14:textId="53939337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42 Ustawienie szóste (P6)  </w:t>
      </w:r>
      <w:r w:rsidRPr="00902668">
        <w:rPr>
          <w:lang w:val="pl-PL"/>
        </w:rPr>
        <w:br/>
        <w:t xml:space="preserve">Faza zagrywki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szóstym ustawieniu zagrywa przyjmujący P1. </w:t>
      </w:r>
      <w:r w:rsidRPr="00902668">
        <w:rPr>
          <w:lang w:val="pl-PL"/>
        </w:rPr>
        <w:br/>
        <w:t xml:space="preserve">Po wykonaniu zagrywki wbiega do 6 strefy, podczas </w:t>
      </w:r>
      <w:r w:rsidRPr="00902668">
        <w:rPr>
          <w:lang w:val="pl-PL"/>
        </w:rPr>
        <w:br/>
        <w:t xml:space="preserve">gdy rozgrywający przemieszcza się do 1 strefy. Pod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siatką następuje zamiana atakującego, który idzie  </w:t>
      </w:r>
      <w:r w:rsidRPr="00902668">
        <w:rPr>
          <w:lang w:val="pl-PL"/>
        </w:rPr>
        <w:br/>
        <w:t xml:space="preserve">z 3 strefy do 2, gdzie jest środkowy Ś2. W polu </w:t>
      </w:r>
      <w:r w:rsidRPr="00902668">
        <w:rPr>
          <w:lang w:val="pl-PL"/>
        </w:rPr>
        <w:br/>
        <w:t xml:space="preserve">obrony libero znajduje się w 5 strefie.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Faza przyjęcia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fazie przyjęcia pod siatką znajdują się atakujący w 3 strefie, przyjmujący P2 </w:t>
      </w:r>
      <w:r w:rsidRPr="00902668">
        <w:rPr>
          <w:lang w:val="pl-PL"/>
        </w:rPr>
        <w:br/>
        <w:t xml:space="preserve">oraz środkowy Ś1. W linii obrony zaś stoją rozgrywający, przyjmujący P1 oraz libero.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momencie wykonywania zagrywki </w:t>
      </w:r>
      <w:r w:rsidRPr="00902668">
        <w:rPr>
          <w:lang w:val="pl-PL"/>
        </w:rPr>
        <w:br/>
        <w:t xml:space="preserve">rozgrywający wbiega z 6 strefy pod siatkę. </w:t>
      </w:r>
      <w:r w:rsidRPr="00902668">
        <w:rPr>
          <w:lang w:val="pl-PL"/>
        </w:rPr>
        <w:br/>
        <w:t xml:space="preserve">Atakujący odchodzi od siatki, żeby mieć </w:t>
      </w:r>
      <w:r w:rsidRPr="00902668">
        <w:rPr>
          <w:lang w:val="pl-PL"/>
        </w:rPr>
        <w:br/>
        <w:t xml:space="preserve">wystarczający nabieg do ataku w strefie 2. </w:t>
      </w:r>
      <w:r w:rsidRPr="00902668">
        <w:rPr>
          <w:lang w:val="pl-PL"/>
        </w:rPr>
        <w:br/>
        <w:t xml:space="preserve">Środkowy Ś2 biegnie do ataku z drugiej strefy </w:t>
      </w:r>
      <w:r w:rsidRPr="00902668">
        <w:rPr>
          <w:lang w:val="pl-PL"/>
        </w:rPr>
        <w:br/>
        <w:t xml:space="preserve">w kierunku środka boiska. Po przyjęciu </w:t>
      </w:r>
      <w:r w:rsidRPr="00902668">
        <w:rPr>
          <w:lang w:val="pl-PL"/>
        </w:rPr>
        <w:br/>
        <w:t xml:space="preserve">zagrywki przyjmujący P2 zmierza do ataku  </w:t>
      </w:r>
      <w:r w:rsidRPr="00902668">
        <w:rPr>
          <w:lang w:val="pl-PL"/>
        </w:rPr>
        <w:br/>
        <w:t xml:space="preserve">z lewej strony boiska (strefa 4), a przyjmujący </w:t>
      </w:r>
      <w:r w:rsidRPr="00902668">
        <w:rPr>
          <w:lang w:val="pl-PL"/>
        </w:rPr>
        <w:br/>
        <w:t xml:space="preserve">P1 robi nabieg do ataku z drugiej linii (tzw. </w:t>
      </w:r>
      <w:r w:rsidRPr="00902668">
        <w:rPr>
          <w:lang w:val="pl-PL"/>
        </w:rPr>
        <w:br/>
        <w:t xml:space="preserve">pipe) w szóstej strefie. Libero w tym czasie przemieszcza się w kierunku zawodnika, </w:t>
      </w:r>
      <w:r w:rsidRPr="00902668">
        <w:rPr>
          <w:lang w:val="pl-PL"/>
        </w:rPr>
        <w:br/>
        <w:t xml:space="preserve">który będzie atakował, aby asekurować atak, gdyby piłka wróciła na naszą stronę po </w:t>
      </w:r>
      <w:r w:rsidRPr="00902668">
        <w:rPr>
          <w:lang w:val="pl-PL"/>
        </w:rPr>
        <w:br/>
        <w:t xml:space="preserve">dotknięciu bloku. Po zdobyczy punktowej gracze przechodzą do piątego ustawienia.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7D8FF2D6" w14:textId="5F8388B5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43 Ustawienie piąte (P5)  </w:t>
      </w:r>
      <w:r w:rsidRPr="00902668">
        <w:rPr>
          <w:lang w:val="pl-PL"/>
        </w:rPr>
        <w:br/>
        <w:t xml:space="preserve">Faza zagrywki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Przechodząc do piątego ustawienia libero będący wcześniej w 5 strefie schodzi  </w:t>
      </w:r>
      <w:r w:rsidRPr="00902668">
        <w:rPr>
          <w:lang w:val="pl-PL"/>
        </w:rPr>
        <w:br/>
        <w:t xml:space="preserve">z boiska, a wchodzi za niego już do czwartej </w:t>
      </w:r>
      <w:r w:rsidRPr="00902668">
        <w:rPr>
          <w:lang w:val="pl-PL"/>
        </w:rPr>
        <w:br/>
        <w:t xml:space="preserve">strefy środkowy Ś1. Grafika po prawej stronie </w:t>
      </w:r>
      <w:r w:rsidRPr="00902668">
        <w:rPr>
          <w:lang w:val="pl-PL"/>
        </w:rPr>
        <w:br/>
        <w:t xml:space="preserve">pokazuje prawidłowe rozmieszczenie graczy </w:t>
      </w:r>
      <w:r w:rsidRPr="00902668">
        <w:rPr>
          <w:lang w:val="pl-PL"/>
        </w:rPr>
        <w:br/>
        <w:t xml:space="preserve">przed wykonaniem zagrywki. W jej momencie </w:t>
      </w:r>
      <w:r w:rsidRPr="00902668">
        <w:rPr>
          <w:lang w:val="pl-PL"/>
        </w:rPr>
        <w:br/>
        <w:t xml:space="preserve">rozgrywający przechodzi do 1 strefy,  </w:t>
      </w:r>
      <w:r w:rsidRPr="00902668">
        <w:rPr>
          <w:lang w:val="pl-PL"/>
        </w:rPr>
        <w:br/>
        <w:t xml:space="preserve">a środkowy Ś2 po wykonaniu zagrywki wchodzi </w:t>
      </w:r>
      <w:r w:rsidRPr="00902668">
        <w:rPr>
          <w:lang w:val="pl-PL"/>
        </w:rPr>
        <w:br/>
        <w:t xml:space="preserve">do 5 strefy. Pod siatką środkowy Ś1 zamienia </w:t>
      </w:r>
      <w:r w:rsidRPr="00902668">
        <w:rPr>
          <w:lang w:val="pl-PL"/>
        </w:rPr>
        <w:br/>
        <w:t xml:space="preserve">się pozycjami z przyjmującym P2. Jest to jedno </w:t>
      </w:r>
      <w:r w:rsidRPr="00902668">
        <w:rPr>
          <w:lang w:val="pl-PL"/>
        </w:rPr>
        <w:br/>
        <w:t xml:space="preserve">z dwóch ustawień, gdzie obaj środkowi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znajdują się na boisku w tym samym czasie.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Faza przyjęcia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 przegraniu akcji wykonując zagrywkę, środkowy Ś2 schodzi z boiska </w:t>
      </w:r>
      <w:r w:rsidRPr="00902668">
        <w:rPr>
          <w:lang w:val="pl-PL"/>
        </w:rPr>
        <w:br/>
        <w:t xml:space="preserve">zmieniając się z libero. Jest to kluczowa różnica w porównaniu z fazą zagrywki.  </w:t>
      </w:r>
      <w:r w:rsidRPr="00902668">
        <w:rPr>
          <w:lang w:val="pl-PL"/>
        </w:rPr>
        <w:br/>
        <w:t xml:space="preserve">W linii obrony poza libero znajduje się rozgrywający oraz przyjmujący P1. Pod siatką </w:t>
      </w:r>
      <w:r w:rsidRPr="00902668">
        <w:rPr>
          <w:lang w:val="pl-PL"/>
        </w:rPr>
        <w:br/>
        <w:t xml:space="preserve">stoją atakujący, środkowy Ś1 oraz przyjmujący P2.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Atakujący gotowy jest do ataku w 2 strefie, </w:t>
      </w:r>
      <w:r w:rsidRPr="00902668">
        <w:rPr>
          <w:lang w:val="pl-PL"/>
        </w:rPr>
        <w:br/>
        <w:t xml:space="preserve">środkowy Ś1 zbiega z 4 strefy do ataku na </w:t>
      </w:r>
      <w:r w:rsidRPr="00902668">
        <w:rPr>
          <w:lang w:val="pl-PL"/>
        </w:rPr>
        <w:br/>
        <w:t xml:space="preserve">środku siatki. Po przyjęciu zagrywki przyjmujący </w:t>
      </w:r>
      <w:r w:rsidRPr="00902668">
        <w:rPr>
          <w:lang w:val="pl-PL"/>
        </w:rPr>
        <w:br/>
        <w:t xml:space="preserve">P2 biegnie do 4 strefy. Tam będzie atakował,  </w:t>
      </w:r>
      <w:r w:rsidRPr="00902668">
        <w:rPr>
          <w:lang w:val="pl-PL"/>
        </w:rPr>
        <w:br/>
        <w:t xml:space="preserve">a przyjmujący P1 kieruje się do 6 strefy, skąd </w:t>
      </w:r>
      <w:r w:rsidRPr="00902668">
        <w:rPr>
          <w:lang w:val="pl-PL"/>
        </w:rPr>
        <w:br/>
        <w:t xml:space="preserve">będzie atakował pipe’a. Libero jak zawsze </w:t>
      </w:r>
      <w:r w:rsidRPr="00902668">
        <w:rPr>
          <w:lang w:val="pl-PL"/>
        </w:rPr>
        <w:br/>
        <w:t xml:space="preserve">zmierza do asekuracji ataku, a jeśli przeciwnik </w:t>
      </w:r>
      <w:r w:rsidRPr="00902668">
        <w:rPr>
          <w:lang w:val="pl-PL"/>
        </w:rPr>
        <w:br/>
        <w:t xml:space="preserve">wyprowadzi kontratak, staje do obrony  </w:t>
      </w:r>
      <w:r w:rsidRPr="00902668">
        <w:rPr>
          <w:lang w:val="pl-PL"/>
        </w:rPr>
        <w:br/>
        <w:t xml:space="preserve">w 5 strefie. Po wygraniu akcji w tej fazie </w:t>
      </w:r>
      <w:r w:rsidRPr="00902668">
        <w:rPr>
          <w:lang w:val="pl-PL"/>
        </w:rPr>
        <w:br/>
        <w:t xml:space="preserve">drużyna przechodzi do ustawienia czwartego.  </w:t>
      </w:r>
      <w:r w:rsidRPr="00902668">
        <w:rPr>
          <w:lang w:val="pl-PL"/>
        </w:rPr>
        <w:br/>
      </w:r>
    </w:p>
    <w:p w14:paraId="1663FA00" w14:textId="54207EE4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44 Ustawienie czwarte (P4)  </w:t>
      </w:r>
      <w:r w:rsidRPr="00902668">
        <w:rPr>
          <w:lang w:val="pl-PL"/>
        </w:rPr>
        <w:br/>
        <w:t xml:space="preserve">Faza zagrywki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czwartym ustawieniu pod siatkę </w:t>
      </w:r>
      <w:r w:rsidRPr="00902668">
        <w:rPr>
          <w:lang w:val="pl-PL"/>
        </w:rPr>
        <w:br/>
        <w:t xml:space="preserve">wchodzi rozgrywający, a w polu zagrywki </w:t>
      </w:r>
      <w:r w:rsidRPr="00902668">
        <w:rPr>
          <w:lang w:val="pl-PL"/>
        </w:rPr>
        <w:br/>
        <w:t xml:space="preserve">znajduje się atakujący, po której wykonaniu </w:t>
      </w:r>
      <w:r w:rsidRPr="00902668">
        <w:rPr>
          <w:lang w:val="pl-PL"/>
        </w:rPr>
        <w:br/>
        <w:t xml:space="preserve">ustawia się w 1 strefie. Libero oraz </w:t>
      </w:r>
      <w:r w:rsidRPr="00902668">
        <w:rPr>
          <w:lang w:val="pl-PL"/>
        </w:rPr>
        <w:br/>
        <w:t xml:space="preserve">przyjmujący P1 zamieniają się miejscami. Pod </w:t>
      </w:r>
      <w:r w:rsidRPr="00902668">
        <w:rPr>
          <w:lang w:val="pl-PL"/>
        </w:rPr>
        <w:br/>
        <w:t xml:space="preserve">siatką rozgrywający z 4 strefy przechodzi do  </w:t>
      </w:r>
      <w:r w:rsidRPr="00902668">
        <w:rPr>
          <w:lang w:val="pl-PL"/>
        </w:rPr>
        <w:br/>
        <w:t xml:space="preserve">2 strefy, a z niej przyjmujący P2 idzie na jego </w:t>
      </w:r>
      <w:r w:rsidRPr="00902668">
        <w:rPr>
          <w:lang w:val="pl-PL"/>
        </w:rPr>
        <w:br/>
        <w:t xml:space="preserve">lewe skrzydło.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Faza przyjęcia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linii ataku znajduje się dwóch graczy ofensywnych: środkowy Ś1 (który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wbiega z 3 strefy), przyjmujący P2 (przyjmuje piłkę na lewej stronie boiska,  </w:t>
      </w:r>
      <w:r w:rsidRPr="00902668">
        <w:rPr>
          <w:lang w:val="pl-PL"/>
        </w:rPr>
        <w:br/>
        <w:t xml:space="preserve">a następnie jest gotowy do wykonania ataku z lewego skrzydła) oraz rozgrywający, </w:t>
      </w:r>
      <w:r w:rsidRPr="00902668">
        <w:rPr>
          <w:lang w:val="pl-PL"/>
        </w:rPr>
        <w:br/>
        <w:t xml:space="preserve">który w momencie zagrywki wbiega  </w:t>
      </w:r>
      <w:r w:rsidRPr="00902668">
        <w:rPr>
          <w:lang w:val="pl-PL"/>
        </w:rPr>
        <w:br/>
        <w:t xml:space="preserve">z 4 strefy. W linii obrony przyjmujący P1 </w:t>
      </w:r>
      <w:r w:rsidRPr="00902668">
        <w:rPr>
          <w:lang w:val="pl-PL"/>
        </w:rPr>
        <w:br/>
        <w:t xml:space="preserve">może atakować pipe’a, a atakujący jest </w:t>
      </w:r>
      <w:r w:rsidRPr="00902668">
        <w:rPr>
          <w:lang w:val="pl-PL"/>
        </w:rPr>
        <w:br/>
        <w:t xml:space="preserve">graczem prawoskrzydłowym. Obaj powinni </w:t>
      </w:r>
      <w:r w:rsidRPr="00902668">
        <w:rPr>
          <w:lang w:val="pl-PL"/>
        </w:rPr>
        <w:br/>
        <w:t xml:space="preserve">jednak pamiętać, że atak musi być </w:t>
      </w:r>
      <w:r w:rsidRPr="00902668">
        <w:rPr>
          <w:lang w:val="pl-PL"/>
        </w:rPr>
        <w:br/>
        <w:t xml:space="preserve">wykonany zza linii 3 metra.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 wygraniu akcji drużyna zmienia </w:t>
      </w:r>
      <w:r w:rsidRPr="00902668">
        <w:rPr>
          <w:lang w:val="pl-PL"/>
        </w:rPr>
        <w:br/>
        <w:t xml:space="preserve">ustawienie i znajduje się już w trzecim.  </w:t>
      </w:r>
      <w:r w:rsidRPr="00902668">
        <w:rPr>
          <w:lang w:val="pl-PL"/>
        </w:rPr>
        <w:br/>
      </w:r>
    </w:p>
    <w:p w14:paraId="147A8807" w14:textId="7DB0C352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45 Ustawienie trzecie (P3)  </w:t>
      </w:r>
      <w:r w:rsidRPr="00902668">
        <w:rPr>
          <w:lang w:val="pl-PL"/>
        </w:rPr>
        <w:br/>
        <w:t xml:space="preserve">Faza zagrywki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fazie zagrywki pod siatkę wchodzi </w:t>
      </w:r>
      <w:r w:rsidRPr="00902668">
        <w:rPr>
          <w:lang w:val="pl-PL"/>
        </w:rPr>
        <w:br/>
        <w:t xml:space="preserve">tym razem przyjmujący P1 i znajduje się </w:t>
      </w:r>
      <w:r w:rsidRPr="00902668">
        <w:rPr>
          <w:lang w:val="pl-PL"/>
        </w:rPr>
        <w:br/>
        <w:t xml:space="preserve">na lewym skrzydle. Z linii ataku do linii </w:t>
      </w:r>
      <w:r w:rsidRPr="00902668">
        <w:rPr>
          <w:lang w:val="pl-PL"/>
        </w:rPr>
        <w:br/>
        <w:t xml:space="preserve">obrony przechodzi przyjmujący P2 i to on </w:t>
      </w:r>
      <w:r w:rsidRPr="00902668">
        <w:rPr>
          <w:lang w:val="pl-PL"/>
        </w:rPr>
        <w:br/>
        <w:t xml:space="preserve">wykonuje zagrywkę. W tej samej linii stoi </w:t>
      </w:r>
      <w:r w:rsidRPr="00902668">
        <w:rPr>
          <w:lang w:val="pl-PL"/>
        </w:rPr>
        <w:br/>
        <w:t xml:space="preserve">także atakujący oraz libero. Pod siatką są </w:t>
      </w:r>
      <w:r w:rsidRPr="00902668">
        <w:rPr>
          <w:lang w:val="pl-PL"/>
        </w:rPr>
        <w:br/>
        <w:t xml:space="preserve">jeszcze rozgrywający i środkowy Ś1, </w:t>
      </w:r>
      <w:r w:rsidRPr="00902668">
        <w:rPr>
          <w:lang w:val="pl-PL"/>
        </w:rPr>
        <w:br/>
        <w:t xml:space="preserve">którzy w momencie zagrywki zamieniają </w:t>
      </w:r>
      <w:r w:rsidRPr="00902668">
        <w:rPr>
          <w:lang w:val="pl-PL"/>
        </w:rPr>
        <w:br/>
        <w:t xml:space="preserve">się pozycjami, tak, aby rozgrywający </w:t>
      </w:r>
      <w:r w:rsidRPr="00902668">
        <w:rPr>
          <w:lang w:val="pl-PL"/>
        </w:rPr>
        <w:br/>
        <w:t xml:space="preserve">blokował w strefie drugiej, a środkowy </w:t>
      </w:r>
      <w:r w:rsidRPr="00902668">
        <w:rPr>
          <w:lang w:val="pl-PL"/>
        </w:rPr>
        <w:br/>
        <w:t xml:space="preserve">znajdował się na środku siatki.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Faza przyjęcia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fazie przyjęcia rozgrywający znajduje się już na środku siatki i nie musi się </w:t>
      </w:r>
      <w:r w:rsidRPr="00902668">
        <w:rPr>
          <w:lang w:val="pl-PL"/>
        </w:rPr>
        <w:br/>
        <w:t xml:space="preserve">nigdzie przemieszczać. Z drugiej strefy do ataku biegnie środkowy Ś1, a na prawym </w:t>
      </w:r>
      <w:r w:rsidRPr="00902668">
        <w:rPr>
          <w:lang w:val="pl-PL"/>
        </w:rPr>
        <w:br/>
        <w:t xml:space="preserve">skrzydle w drugiej linii będzie atakujący, który biegnie z 6 strefy. Linia przyjmujących </w:t>
      </w:r>
      <w:r w:rsidRPr="00902668">
        <w:rPr>
          <w:lang w:val="pl-PL"/>
        </w:rPr>
        <w:br/>
        <w:t xml:space="preserve">wygląda tak, że na lewym skrzydle przyjmuje P1, a następnie atakuje z 4 strefy. Na </w:t>
      </w:r>
      <w:r w:rsidRPr="00902668">
        <w:rPr>
          <w:lang w:val="pl-PL"/>
        </w:rPr>
        <w:br/>
        <w:t xml:space="preserve">środku przyjmuje libero, a P2 na prawej </w:t>
      </w:r>
      <w:r w:rsidRPr="00902668">
        <w:rPr>
          <w:lang w:val="pl-PL"/>
        </w:rPr>
        <w:br/>
        <w:t xml:space="preserve">stronie, skąd może wbiec do 6 strefy </w:t>
      </w:r>
      <w:r w:rsidRPr="00902668">
        <w:rPr>
          <w:lang w:val="pl-PL"/>
        </w:rPr>
        <w:br/>
        <w:t xml:space="preserve">atakując pipe’a. Wygrywając akcję </w:t>
      </w:r>
      <w:r w:rsidRPr="00902668">
        <w:rPr>
          <w:lang w:val="pl-PL"/>
        </w:rPr>
        <w:br/>
        <w:t xml:space="preserve">drużyna przechodzi do ostatniego już </w:t>
      </w:r>
      <w:r w:rsidRPr="00902668">
        <w:rPr>
          <w:lang w:val="pl-PL"/>
        </w:rPr>
        <w:br/>
        <w:t xml:space="preserve">ustawienia - drugiego.  </w:t>
      </w:r>
      <w:r w:rsidRPr="00902668">
        <w:rPr>
          <w:lang w:val="pl-PL"/>
        </w:rPr>
        <w:br/>
      </w:r>
    </w:p>
    <w:p w14:paraId="3BC12698" w14:textId="01422079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46 Ustawienie drugie (p2) 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Faza zagrywki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Tuż przed akcją z boiska schodzi </w:t>
      </w:r>
      <w:r w:rsidRPr="00902668">
        <w:rPr>
          <w:lang w:val="pl-PL"/>
        </w:rPr>
        <w:br/>
        <w:t xml:space="preserve">libero, który był w 5 strefie, a do 4 strefy </w:t>
      </w:r>
      <w:r w:rsidRPr="00902668">
        <w:rPr>
          <w:lang w:val="pl-PL"/>
        </w:rPr>
        <w:br/>
        <w:t xml:space="preserve">wchodzi środkowy Ś2. Zagrywkę </w:t>
      </w:r>
      <w:r w:rsidRPr="00902668">
        <w:rPr>
          <w:lang w:val="pl-PL"/>
        </w:rPr>
        <w:br/>
        <w:t xml:space="preserve">wykonuje środkowy Ś1, a po jej </w:t>
      </w:r>
      <w:r w:rsidRPr="00902668">
        <w:rPr>
          <w:lang w:val="pl-PL"/>
        </w:rPr>
        <w:br/>
        <w:t xml:space="preserve">wykonaniu wchodzi do 5 strefy. Pod siatką </w:t>
      </w:r>
      <w:r w:rsidRPr="00902668">
        <w:rPr>
          <w:lang w:val="pl-PL"/>
        </w:rPr>
        <w:br/>
        <w:t xml:space="preserve">w drugiej strefie stoi rozgrywający,  </w:t>
      </w:r>
      <w:r w:rsidRPr="00902668">
        <w:rPr>
          <w:lang w:val="pl-PL"/>
        </w:rPr>
        <w:br/>
        <w:t xml:space="preserve">a przyjmujący P1 na środku siatki. </w:t>
      </w:r>
      <w:r w:rsidRPr="00902668">
        <w:rPr>
          <w:lang w:val="pl-PL"/>
        </w:rPr>
        <w:br/>
        <w:t xml:space="preserve">Właśnie P1 i Ś2 zamieniają się pozycjami. </w:t>
      </w:r>
      <w:r w:rsidRPr="00902668">
        <w:rPr>
          <w:lang w:val="pl-PL"/>
        </w:rPr>
        <w:br/>
        <w:t xml:space="preserve">W linii obrony atakujący przechodzi z 5 do </w:t>
      </w:r>
      <w:r w:rsidRPr="00902668">
        <w:rPr>
          <w:lang w:val="pl-PL"/>
        </w:rPr>
        <w:br/>
        <w:t xml:space="preserve">1 strefy.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Faza przyjęcia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linii przyjęcia po lewej stronie boiska stoi przyjmujący P1, na środku P2, a po </w:t>
      </w:r>
      <w:r w:rsidRPr="00902668">
        <w:rPr>
          <w:lang w:val="pl-PL"/>
        </w:rPr>
        <w:br/>
        <w:t xml:space="preserve">prawie stronie libero. Po przyjęciu P1 przechodzi do ataku z 4 strefy, środkowy Ś2 </w:t>
      </w:r>
      <w:r w:rsidRPr="00902668">
        <w:rPr>
          <w:lang w:val="pl-PL"/>
        </w:rPr>
        <w:br/>
        <w:t xml:space="preserve">wbiega z 4 strefy do ataku na środku </w:t>
      </w:r>
      <w:r w:rsidRPr="00902668">
        <w:rPr>
          <w:lang w:val="pl-PL"/>
        </w:rPr>
        <w:br/>
        <w:t xml:space="preserve">siatki, a atakujący z lewego narożnika </w:t>
      </w:r>
      <w:r w:rsidRPr="00902668">
        <w:rPr>
          <w:lang w:val="pl-PL"/>
        </w:rPr>
        <w:br/>
        <w:t xml:space="preserve">boiska biegnie do ataku z prawego </w:t>
      </w:r>
      <w:r w:rsidRPr="00902668">
        <w:rPr>
          <w:lang w:val="pl-PL"/>
        </w:rPr>
        <w:br/>
        <w:t xml:space="preserve">skrzydła zza linii 3 metra. W tym </w:t>
      </w:r>
      <w:r w:rsidRPr="00902668">
        <w:rPr>
          <w:lang w:val="pl-PL"/>
        </w:rPr>
        <w:br/>
        <w:t xml:space="preserve">ustawieniu atakujący ma najdłuższą </w:t>
      </w:r>
      <w:r w:rsidRPr="00902668">
        <w:rPr>
          <w:lang w:val="pl-PL"/>
        </w:rPr>
        <w:br/>
        <w:t xml:space="preserve">drogę do przebiegnięcia i jeśli atakujący </w:t>
      </w:r>
      <w:r w:rsidRPr="00902668">
        <w:rPr>
          <w:lang w:val="pl-PL"/>
        </w:rPr>
        <w:br/>
        <w:t xml:space="preserve">często jest spóźniony, jest ostatnią opcją </w:t>
      </w:r>
      <w:r w:rsidRPr="00902668">
        <w:rPr>
          <w:lang w:val="pl-PL"/>
        </w:rPr>
        <w:br/>
        <w:t xml:space="preserve">do ataku wybieraną przez </w:t>
      </w:r>
      <w:r w:rsidRPr="00902668">
        <w:rPr>
          <w:lang w:val="pl-PL"/>
        </w:rPr>
        <w:br/>
        <w:t xml:space="preserve">rozgrywającego.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Po wygraniu akcji drużyna </w:t>
      </w:r>
      <w:r w:rsidRPr="00902668">
        <w:rPr>
          <w:lang w:val="pl-PL"/>
        </w:rPr>
        <w:br/>
        <w:t xml:space="preserve">przechodzi do ustawienia pierwszego </w:t>
      </w:r>
      <w:r w:rsidRPr="00902668">
        <w:rPr>
          <w:lang w:val="pl-PL"/>
        </w:rPr>
        <w:br/>
        <w:t xml:space="preserve"> i w ten sposób cały cykl się zamyka.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7BF27BF1" w14:textId="60E462D9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47 Kombinacje ustawień  </w:t>
      </w:r>
      <w:r w:rsidRPr="00902668">
        <w:rPr>
          <w:lang w:val="pl-PL"/>
        </w:rPr>
        <w:br/>
        <w:t xml:space="preserve">W poprzednim rozdziale napisałem o tym, czym są ustawienia i w jakim celu są </w:t>
      </w:r>
      <w:r w:rsidRPr="00902668">
        <w:rPr>
          <w:lang w:val="pl-PL"/>
        </w:rPr>
        <w:br/>
        <w:t xml:space="preserve">używane. Niniejszy rozdział wejdzie nieco głębiej w temat ustawień i analizy gry. </w:t>
      </w:r>
      <w:r w:rsidRPr="00902668">
        <w:rPr>
          <w:lang w:val="pl-PL"/>
        </w:rPr>
        <w:br/>
        <w:t xml:space="preserve">Przybliżę Wam temat tego jak z tych sześciu ustawień możemy stworzyć kombinacje </w:t>
      </w:r>
      <w:r w:rsidRPr="00902668">
        <w:rPr>
          <w:lang w:val="pl-PL"/>
        </w:rPr>
        <w:br/>
        <w:t xml:space="preserve">i w jakim celu.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Poniższe kombinacje ustawień podzielić można, na sytuacje:  </w:t>
      </w:r>
      <w:r w:rsidRPr="00902668">
        <w:rPr>
          <w:lang w:val="pl-PL"/>
        </w:rPr>
        <w:br/>
        <w:t xml:space="preserve">• konkretny gracz występuje na danej pozycji w konkretnej strefie;  </w:t>
      </w:r>
      <w:r w:rsidRPr="00902668">
        <w:rPr>
          <w:lang w:val="pl-PL"/>
        </w:rPr>
        <w:br/>
        <w:t xml:space="preserve">• gracze na danej pozycji wbiegają do realizowania swoich czynności  </w:t>
      </w:r>
      <w:r w:rsidRPr="00902668">
        <w:rPr>
          <w:lang w:val="pl-PL"/>
        </w:rPr>
        <w:br/>
        <w:t xml:space="preserve">z konkretnego kierunku. 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Kombinacje ustawień używane są w celu ułatwienia analiz. Zestawiając kilka </w:t>
      </w:r>
      <w:r w:rsidRPr="00902668">
        <w:rPr>
          <w:lang w:val="pl-PL"/>
        </w:rPr>
        <w:br/>
        <w:t xml:space="preserve">ustawień w jedną kombinację możemy w bardzo łatwy sposób sprawdzić zależności </w:t>
      </w:r>
      <w:r w:rsidRPr="00902668">
        <w:rPr>
          <w:lang w:val="pl-PL"/>
        </w:rPr>
        <w:br/>
        <w:t xml:space="preserve">drużyny przeciwnej. Dzięki spostrzeżeniom wynikających z kombinacji ustaleń można </w:t>
      </w:r>
      <w:r w:rsidRPr="00902668">
        <w:rPr>
          <w:lang w:val="pl-PL"/>
        </w:rPr>
        <w:br/>
        <w:t xml:space="preserve">w prosty sposób przekazać graczom taktykę.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2089CDE1" w14:textId="34B11512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48 Rozgrywający pod siatką (P4-P3-P2)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Jedna z podstawowych kombinacji to ustawienia czwarte, trzecie i drugie. </w:t>
      </w:r>
      <w:r w:rsidRPr="00902668">
        <w:rPr>
          <w:lang w:val="pl-PL"/>
        </w:rPr>
        <w:br/>
        <w:t xml:space="preserve">Charakteryzują się tym, że rozgrywający znajduje się w strefie ataku. Skoro wiemy, </w:t>
      </w:r>
      <w:r w:rsidRPr="00902668">
        <w:rPr>
          <w:lang w:val="pl-PL"/>
        </w:rPr>
        <w:br/>
        <w:t xml:space="preserve">że atakujący z rozgrywającym grają po przekątnej, to wiemy także, że atakujący </w:t>
      </w:r>
      <w:r w:rsidRPr="00902668">
        <w:rPr>
          <w:lang w:val="pl-PL"/>
        </w:rPr>
        <w:br/>
        <w:t xml:space="preserve">może wykonywać ataki zza linii 3 metra. Z  analizowania tej kombinacji ustawień </w:t>
      </w:r>
      <w:r w:rsidRPr="00902668">
        <w:rPr>
          <w:lang w:val="pl-PL"/>
        </w:rPr>
        <w:br/>
        <w:t xml:space="preserve">najczęstszym wnioskiem jest mniejsze użycie atakującego niż przyjmującego </w:t>
      </w:r>
      <w:r w:rsidRPr="00902668">
        <w:rPr>
          <w:lang w:val="pl-PL"/>
        </w:rPr>
        <w:br/>
        <w:t xml:space="preserve">grającego na lewym skrzydle. W tych ustawieniach na lewym skrzydle raz gra </w:t>
      </w:r>
      <w:r w:rsidRPr="00902668">
        <w:rPr>
          <w:lang w:val="pl-PL"/>
        </w:rPr>
        <w:br/>
        <w:t xml:space="preserve">przyjmujący P2 i dwa razy przyjmujący P1. 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Ta grafika pokazuje zależność, która została odkryta w trzech ustawieniach. Gdy </w:t>
      </w:r>
      <w:r w:rsidRPr="00902668">
        <w:rPr>
          <w:lang w:val="pl-PL"/>
        </w:rPr>
        <w:br/>
        <w:t xml:space="preserve">rozgrywający znajdował się pod siatką, nie używał w ataku po przyjęciu atakującego </w:t>
      </w:r>
      <w:r w:rsidRPr="00902668">
        <w:rPr>
          <w:lang w:val="pl-PL"/>
        </w:rPr>
        <w:br/>
        <w:t xml:space="preserve">w drugiej linii. Taktyka zakładała zatem przesunięcie bloku w takim sposób, aby </w:t>
      </w:r>
      <w:r w:rsidRPr="00902668">
        <w:rPr>
          <w:lang w:val="pl-PL"/>
        </w:rPr>
        <w:br/>
        <w:t xml:space="preserve">skupiał się bardziej na ataku przeciwnika ze stref trzeciej oraz czwartej. </w:t>
      </w:r>
      <w:r w:rsidRPr="00902668">
        <w:rPr>
          <w:lang w:val="pl-PL"/>
        </w:rPr>
        <w:br/>
        <w:t xml:space="preserve">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61ABF7FE" w14:textId="08822A9C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49 Atakujący pod siatką (P6-P5)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Niemal dopełnieniem trzech ustawień wymienionych wyżej jest kombinacja </w:t>
      </w:r>
      <w:r w:rsidRPr="00902668">
        <w:rPr>
          <w:lang w:val="pl-PL"/>
        </w:rPr>
        <w:br/>
        <w:t xml:space="preserve">szóstego i piątego. Gdy atakujący znajduje się w strefie ataku na prawym skrzydle </w:t>
      </w:r>
      <w:r w:rsidRPr="00902668">
        <w:rPr>
          <w:lang w:val="pl-PL"/>
        </w:rPr>
        <w:br/>
        <w:t xml:space="preserve">siatki, wtedy rozgrywający znajduje się w linii obrony. Większość atakujących </w:t>
      </w:r>
      <w:r w:rsidRPr="00902668">
        <w:rPr>
          <w:lang w:val="pl-PL"/>
        </w:rPr>
        <w:br/>
        <w:t xml:space="preserve">właśnie na tej pozycji, czyli w ataku z drugiej strefy, przynosi swojej drużynie </w:t>
      </w:r>
      <w:r w:rsidRPr="00902668">
        <w:rPr>
          <w:lang w:val="pl-PL"/>
        </w:rPr>
        <w:br/>
        <w:t xml:space="preserve">najwięcej punktów.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Istnieje jeszcze jedna wspólna pozycja dla tych dwóch ustawień. W nich, na </w:t>
      </w:r>
      <w:r w:rsidRPr="00902668">
        <w:rPr>
          <w:lang w:val="pl-PL"/>
        </w:rPr>
        <w:br/>
        <w:t xml:space="preserve">lewym skrzydle gra przyjmujący P2, podczas gdy środkowi dzielą się tutaj po jednym </w:t>
      </w:r>
      <w:r w:rsidRPr="00902668">
        <w:rPr>
          <w:lang w:val="pl-PL"/>
        </w:rPr>
        <w:br/>
        <w:t xml:space="preserve">ustawieniu.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Może się pojawić pytanie, </w:t>
      </w:r>
      <w:r w:rsidRPr="00902668">
        <w:rPr>
          <w:lang w:val="pl-PL"/>
        </w:rPr>
        <w:br/>
        <w:t xml:space="preserve">dlaczego nie zostało ujęte </w:t>
      </w:r>
      <w:r w:rsidRPr="00902668">
        <w:rPr>
          <w:lang w:val="pl-PL"/>
        </w:rPr>
        <w:br/>
        <w:t xml:space="preserve">pierwsze ustawienie. Wtedy </w:t>
      </w:r>
      <w:r w:rsidRPr="00902668">
        <w:rPr>
          <w:lang w:val="pl-PL"/>
        </w:rPr>
        <w:br/>
        <w:t xml:space="preserve">atakujący również znajduje się  </w:t>
      </w:r>
      <w:r w:rsidRPr="00902668">
        <w:rPr>
          <w:lang w:val="pl-PL"/>
        </w:rPr>
        <w:br/>
        <w:t xml:space="preserve">w linii ataku, jednak jest graczem </w:t>
      </w:r>
      <w:r w:rsidRPr="00902668">
        <w:rPr>
          <w:lang w:val="pl-PL"/>
        </w:rPr>
        <w:br/>
        <w:t xml:space="preserve">lewoskrzydłowym. Gra na lewym </w:t>
      </w:r>
      <w:r w:rsidRPr="00902668">
        <w:rPr>
          <w:lang w:val="pl-PL"/>
        </w:rPr>
        <w:br/>
        <w:t xml:space="preserve">skrzydle nie jest jednak jego </w:t>
      </w:r>
      <w:r w:rsidRPr="00902668">
        <w:rPr>
          <w:lang w:val="pl-PL"/>
        </w:rPr>
        <w:br/>
        <w:t xml:space="preserve">domeną i często jest pomijanym </w:t>
      </w:r>
      <w:r w:rsidRPr="00902668">
        <w:rPr>
          <w:lang w:val="pl-PL"/>
        </w:rPr>
        <w:br/>
        <w:t xml:space="preserve">graczem w ataku. Jest to na tyle </w:t>
      </w:r>
      <w:r w:rsidRPr="00902668">
        <w:rPr>
          <w:lang w:val="pl-PL"/>
        </w:rPr>
        <w:br/>
        <w:t xml:space="preserve">specyficzne ułożenie, że w kolejnej </w:t>
      </w:r>
      <w:r w:rsidRPr="00902668">
        <w:rPr>
          <w:lang w:val="pl-PL"/>
        </w:rPr>
        <w:br/>
        <w:t xml:space="preserve">analizie jako jedyne zostanie </w:t>
      </w:r>
      <w:r w:rsidRPr="00902668">
        <w:rPr>
          <w:lang w:val="pl-PL"/>
        </w:rPr>
        <w:br/>
        <w:t xml:space="preserve">wyłączone z kombinacji.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Istnieje jeszcze jedna wspólna </w:t>
      </w:r>
      <w:r w:rsidRPr="00902668">
        <w:rPr>
          <w:lang w:val="pl-PL"/>
        </w:rPr>
        <w:br/>
        <w:t xml:space="preserve">zasada dotycząca tych dwóch </w:t>
      </w:r>
      <w:r w:rsidRPr="00902668">
        <w:rPr>
          <w:lang w:val="pl-PL"/>
        </w:rPr>
        <w:br/>
        <w:t xml:space="preserve">ustawień. Mianowicie w obu rozgrywający wbiega z lewej części boiska. Niezbyt </w:t>
      </w:r>
      <w:r w:rsidRPr="00902668">
        <w:rPr>
          <w:lang w:val="pl-PL"/>
        </w:rPr>
        <w:br/>
        <w:t xml:space="preserve">często, ale jednak od czasu do czasu natrafiamy na rozgrywających, dla których </w:t>
      </w:r>
      <w:r w:rsidRPr="00902668">
        <w:rPr>
          <w:lang w:val="pl-PL"/>
        </w:rPr>
        <w:br/>
        <w:t xml:space="preserve">takie wbieganie na pozycje stanowi pewien problem i decydują się na częstsze </w:t>
      </w:r>
      <w:r w:rsidRPr="00902668">
        <w:rPr>
          <w:lang w:val="pl-PL"/>
        </w:rPr>
        <w:br/>
        <w:t xml:space="preserve">granie lub unikanie jakiejś strefy.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1D55C183" w14:textId="04A958B3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50 Bez pierwszego ustawienia (P6-P5-P4-P3-P2)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Jak wyżej wspomniałem, pierwsze </w:t>
      </w:r>
      <w:r w:rsidRPr="00902668">
        <w:rPr>
          <w:lang w:val="pl-PL"/>
        </w:rPr>
        <w:br/>
        <w:t xml:space="preserve">ustawienie jest specyficzne, gdyż gracze </w:t>
      </w:r>
      <w:r w:rsidRPr="00902668">
        <w:rPr>
          <w:lang w:val="pl-PL"/>
        </w:rPr>
        <w:br/>
        <w:t xml:space="preserve">skrzydłowi grają na nie swoich pozycjach. Te </w:t>
      </w:r>
      <w:r w:rsidRPr="00902668">
        <w:rPr>
          <w:lang w:val="pl-PL"/>
        </w:rPr>
        <w:br/>
        <w:t xml:space="preserve">pięć ustawień, które występują w tej </w:t>
      </w:r>
      <w:r w:rsidRPr="00902668">
        <w:rPr>
          <w:lang w:val="pl-PL"/>
        </w:rPr>
        <w:br/>
        <w:t xml:space="preserve">kombinacji stanowi odzwierciedlenie </w:t>
      </w:r>
      <w:r w:rsidRPr="00902668">
        <w:rPr>
          <w:lang w:val="pl-PL"/>
        </w:rPr>
        <w:br/>
        <w:t xml:space="preserve">nominalnych pozycji dla wszystkich graczy. </w:t>
      </w:r>
      <w:r w:rsidRPr="00902668">
        <w:rPr>
          <w:lang w:val="pl-PL"/>
        </w:rPr>
        <w:br/>
        <w:t xml:space="preserve">Atakujący zawsze jest na prawym skrzydle,  </w:t>
      </w:r>
      <w:r w:rsidRPr="00902668">
        <w:rPr>
          <w:lang w:val="pl-PL"/>
        </w:rPr>
        <w:br/>
        <w:t xml:space="preserve">a przyjmujący na lewym. To ustawienie </w:t>
      </w:r>
      <w:r w:rsidRPr="00902668">
        <w:rPr>
          <w:lang w:val="pl-PL"/>
        </w:rPr>
        <w:br/>
        <w:t xml:space="preserve">oddaje nam bardziej specyfikę i rozkład ataku </w:t>
      </w:r>
      <w:r w:rsidRPr="00902668">
        <w:rPr>
          <w:lang w:val="pl-PL"/>
        </w:rPr>
        <w:br/>
        <w:t xml:space="preserve">drużyny niż wszystkie sześć ustawień.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7DED8A30" w14:textId="6FBC7D14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51 Przyjmujący P2 pod siatką (P6-P5-P4)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tych ustawieniach charakterystyczną cechą jest to, że przyjmujący P2 jest </w:t>
      </w:r>
      <w:r w:rsidRPr="00902668">
        <w:rPr>
          <w:lang w:val="pl-PL"/>
        </w:rPr>
        <w:br/>
        <w:t xml:space="preserve">graczem, który zagrywki przyjmuje na lewym skrzydle, a następnie atakuje ze strefy </w:t>
      </w:r>
      <w:r w:rsidRPr="00902668">
        <w:rPr>
          <w:lang w:val="pl-PL"/>
        </w:rPr>
        <w:br/>
        <w:t xml:space="preserve">czwartej, czyli jest lewoskrzydłowym atakującym.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Co za tym idzie przyjmujący P1 jest graczem, który wykonuje swój atak z szóstej </w:t>
      </w:r>
      <w:r w:rsidRPr="00902668">
        <w:rPr>
          <w:lang w:val="pl-PL"/>
        </w:rPr>
        <w:br/>
        <w:t xml:space="preserve">strefy.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1CDB5E35" w14:textId="2D174EFE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52 Przyjmujący P1 pod siatką (P3-P2)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Naturalną kontynuacją poprzedniej kombinacji są ustawienia trzecie oraz drugie. </w:t>
      </w:r>
      <w:r w:rsidRPr="00902668">
        <w:rPr>
          <w:lang w:val="pl-PL"/>
        </w:rPr>
        <w:br/>
        <w:t xml:space="preserve">W nich odwrotnie jak poprzednio, pod siatką znajduje się przyjmujący P1,  </w:t>
      </w:r>
      <w:r w:rsidRPr="00902668">
        <w:rPr>
          <w:lang w:val="pl-PL"/>
        </w:rPr>
        <w:br/>
        <w:t xml:space="preserve">a w drugiej linii przyjmujący P2. Tak jak poprzednio, odrzucamy tutaj pierwsze </w:t>
      </w:r>
      <w:r w:rsidRPr="00902668">
        <w:rPr>
          <w:lang w:val="pl-PL"/>
        </w:rPr>
        <w:br/>
        <w:t xml:space="preserve">ustawienie, ponieważ w nim przyjmujący P1 jest graczem prawoskrzydłowym.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Rozróżnienie kombinacji, gdy P1 i P2 znajdują się pod siatką, stanowią idealne </w:t>
      </w:r>
      <w:r w:rsidRPr="00902668">
        <w:rPr>
          <w:lang w:val="pl-PL"/>
        </w:rPr>
        <w:br/>
        <w:t xml:space="preserve">źródło informacji, czy któryś z tych graczy jest ważniejszym ofensywnie dla drużyny. </w:t>
      </w:r>
      <w:r w:rsidRPr="00902668">
        <w:rPr>
          <w:lang w:val="pl-PL"/>
        </w:rPr>
        <w:br/>
        <w:t xml:space="preserve">Jest to dość klarowne, gdy porównamy procentową dystrybucję rozgrywającego  </w:t>
      </w:r>
      <w:r w:rsidRPr="00902668">
        <w:rPr>
          <w:lang w:val="pl-PL"/>
        </w:rPr>
        <w:br/>
        <w:t xml:space="preserve">w tych dwóch kombinacjach.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</w:p>
    <w:p w14:paraId="26B9DA04" w14:textId="723E414F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53 Środkowy Ś1 pod siatką (P2-P1-P6)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Istnieją także dwie kombinacje rozróżniające tego, który ze środkowych znajduje </w:t>
      </w:r>
      <w:r w:rsidRPr="00902668">
        <w:rPr>
          <w:lang w:val="pl-PL"/>
        </w:rPr>
        <w:br/>
        <w:t xml:space="preserve">się pod siatką. W drugim, pierwszym i szóstym ustawieniu w linii ataku znajduje się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środkowy Ś1.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Bardzo ciekawym przypadkiem jest użycie środkowych. Często drużyny tworzone </w:t>
      </w:r>
      <w:r w:rsidRPr="00902668">
        <w:rPr>
          <w:lang w:val="pl-PL"/>
        </w:rPr>
        <w:br/>
        <w:t xml:space="preserve">są w taki sposób, że jeden ze środkowych jest graczem ofensywnym i ma za zadanie </w:t>
      </w:r>
      <w:r w:rsidRPr="00902668">
        <w:rPr>
          <w:lang w:val="pl-PL"/>
        </w:rPr>
        <w:br/>
        <w:t xml:space="preserve">jak najwięcej punktować w ataku, a drugi jest defensywny i ma jak najwięcej piłek </w:t>
      </w:r>
      <w:r w:rsidRPr="00902668">
        <w:rPr>
          <w:lang w:val="pl-PL"/>
        </w:rPr>
        <w:br/>
        <w:t xml:space="preserve">blokować, ale nie wymaga się od niego wysokiej efektywności w ataku. W takiej </w:t>
      </w:r>
      <w:r w:rsidRPr="00902668">
        <w:rPr>
          <w:lang w:val="pl-PL"/>
        </w:rPr>
        <w:br/>
        <w:t xml:space="preserve">sytuacji kombinacja ustawień pokaże nam, który z tych środkowych jest ofensywnym </w:t>
      </w:r>
      <w:r w:rsidRPr="00902668">
        <w:rPr>
          <w:lang w:val="pl-PL"/>
        </w:rPr>
        <w:br/>
        <w:t xml:space="preserve">i może nam bardziej zaszkodzić swoim atakiem.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42ED9F39" w14:textId="595C6823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54 Środkowy Ś2 pod siatką (P5-P4-P3)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Te trzy ustawienia są dopełnieniem poprzedniej kombinacji. Charakteryzuje się </w:t>
      </w:r>
      <w:r w:rsidRPr="00902668">
        <w:rPr>
          <w:lang w:val="pl-PL"/>
        </w:rPr>
        <w:br/>
        <w:t xml:space="preserve">tym, że środkowy Ś2 znajduje się pod siatką. Wraz z poprzednią analizą pozwala </w:t>
      </w:r>
      <w:r w:rsidRPr="00902668">
        <w:rPr>
          <w:lang w:val="pl-PL"/>
        </w:rPr>
        <w:br/>
        <w:t xml:space="preserve">nam na analizę charakterystyki drużyny.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</w:p>
    <w:p w14:paraId="31022A65" w14:textId="4913EB0B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55 Nabieg środkowych (P3-P6)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Istnieją dwa ustawienia, które są dla środkowych specyficzne. Ta specyfika </w:t>
      </w:r>
      <w:r w:rsidRPr="00902668">
        <w:rPr>
          <w:lang w:val="pl-PL"/>
        </w:rPr>
        <w:br/>
        <w:t xml:space="preserve">polega na tym, że gracze na tej pozycji w momencie zagrywki przeciwnika stoją w </w:t>
      </w:r>
      <w:r w:rsidRPr="00902668">
        <w:rPr>
          <w:lang w:val="pl-PL"/>
        </w:rPr>
        <w:br/>
        <w:t xml:space="preserve">drugiej strefie i nabieg do ataku zaczynają z prawej strony z okolicy linii trzeciego </w:t>
      </w:r>
      <w:r w:rsidRPr="00902668">
        <w:rPr>
          <w:lang w:val="pl-PL"/>
        </w:rPr>
        <w:br/>
        <w:t xml:space="preserve">metra.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 tym samym czasie rozgrywający jest w okolicach środka szerokości siatki. Gdy </w:t>
      </w:r>
      <w:r w:rsidRPr="00902668">
        <w:rPr>
          <w:lang w:val="pl-PL"/>
        </w:rPr>
        <w:br/>
        <w:t xml:space="preserve">musi obserwować piłkę, a zagrywka prowadzona jest do strefy piątej lub szóstej, nie </w:t>
      </w:r>
      <w:r w:rsidRPr="00902668">
        <w:rPr>
          <w:lang w:val="pl-PL"/>
        </w:rPr>
        <w:br/>
        <w:t xml:space="preserve">widzi tego co robi i gdzie się znajduje środkowy. Jak już pisałem w rozdziale  </w:t>
      </w:r>
      <w:r w:rsidRPr="00902668">
        <w:rPr>
          <w:lang w:val="pl-PL"/>
        </w:rPr>
        <w:br/>
        <w:t xml:space="preserve">o środkowych, w tych dwóch ustawieniach ogromną rolę odgrywa zgranie </w:t>
      </w:r>
      <w:r w:rsidRPr="00902668">
        <w:rPr>
          <w:lang w:val="pl-PL"/>
        </w:rPr>
        <w:br/>
        <w:t xml:space="preserve">rozgrywającego i środkowego. Ten pierwszy rozgrywa piłkę na bazie tego jak robi to </w:t>
      </w:r>
      <w:r w:rsidRPr="00902668">
        <w:rPr>
          <w:lang w:val="pl-PL"/>
        </w:rPr>
        <w:br/>
        <w:t xml:space="preserve">na treningach. Obaj, będąc wielokrotnie w każdej sytuacji, wiedzą intuicyjnie jaka </w:t>
      </w:r>
      <w:r w:rsidRPr="00902668">
        <w:rPr>
          <w:lang w:val="pl-PL"/>
        </w:rPr>
        <w:br/>
        <w:t xml:space="preserve">będzie reakcja drugiego gracza.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Te dwa ustawienia są niezwykle ciekawe. Większość rozgrywających gra w nich </w:t>
      </w:r>
      <w:r w:rsidRPr="00902668">
        <w:rPr>
          <w:lang w:val="pl-PL"/>
        </w:rPr>
        <w:br/>
        <w:t xml:space="preserve">znacznie częściej środkiem siatki niż w pozostałych.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</w:r>
    </w:p>
    <w:p w14:paraId="3B21329E" w14:textId="1C2CE728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56 Ustawienia początkowe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Jeśli już jesteśmy przy temacie ustawień, nie możemy zapomnieć o ustawieniu </w:t>
      </w:r>
      <w:r w:rsidRPr="00902668">
        <w:rPr>
          <w:lang w:val="pl-PL"/>
        </w:rPr>
        <w:br/>
        <w:t xml:space="preserve">początkowym, które jest również elementem gry taktycznej jednej i drugiej drużyny.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Ustawienie początkowe stanowi o porządku rotacji zawodników na boisku. Musi </w:t>
      </w:r>
      <w:r w:rsidRPr="00902668">
        <w:rPr>
          <w:lang w:val="pl-PL"/>
        </w:rPr>
        <w:br/>
        <w:t xml:space="preserve">on być niezmienny w całej ciągłości seta. Nawet zmiennik wchodzi na miejsce </w:t>
      </w:r>
      <w:r w:rsidRPr="00902668">
        <w:rPr>
          <w:lang w:val="pl-PL"/>
        </w:rPr>
        <w:br/>
        <w:t xml:space="preserve">jednego zawodnika i musi zachować tenże porządek.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Trener zespołu ustala początkowe ustawienie zespołu przed każdym setem. </w:t>
      </w:r>
      <w:r w:rsidRPr="00902668">
        <w:rPr>
          <w:lang w:val="pl-PL"/>
        </w:rPr>
        <w:br/>
        <w:t xml:space="preserve">Zapisuje je na odpowiedniej karteczce (lub nowocześniej, na tablecie) i przekazuje  </w:t>
      </w:r>
      <w:r w:rsidRPr="00902668">
        <w:rPr>
          <w:lang w:val="pl-PL"/>
        </w:rPr>
        <w:br/>
        <w:t xml:space="preserve">w ten sposób sędziemu. Następnie ustawienie początkowe wpisywane jest do </w:t>
      </w:r>
      <w:r w:rsidRPr="00902668">
        <w:rPr>
          <w:lang w:val="pl-PL"/>
        </w:rPr>
        <w:br/>
        <w:t xml:space="preserve">protokołu meczowego, a drugi sędzia weryfikuje czy ustawienie graczy na boisku jest </w:t>
      </w:r>
      <w:r w:rsidRPr="00902668">
        <w:rPr>
          <w:lang w:val="pl-PL"/>
        </w:rPr>
        <w:br/>
        <w:t xml:space="preserve">zgodne z tym, co podyktował trener.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Przejdźmy jednak do powodu swobody w </w:t>
      </w:r>
      <w:r w:rsidRPr="00902668">
        <w:rPr>
          <w:lang w:val="pl-PL"/>
        </w:rPr>
        <w:br/>
        <w:t xml:space="preserve">wyborze ustawienia początkowego. Przede </w:t>
      </w:r>
      <w:r w:rsidRPr="00902668">
        <w:rPr>
          <w:lang w:val="pl-PL"/>
        </w:rPr>
        <w:br/>
        <w:t xml:space="preserve">wszystkim trener mając do wyboru więcej niż </w:t>
      </w:r>
      <w:r w:rsidRPr="00902668">
        <w:rPr>
          <w:lang w:val="pl-PL"/>
        </w:rPr>
        <w:br/>
        <w:t xml:space="preserve">sześciu graczy może podjąć decyzję, kto </w:t>
      </w:r>
      <w:r w:rsidRPr="00902668">
        <w:rPr>
          <w:lang w:val="pl-PL"/>
        </w:rPr>
        <w:br/>
        <w:t xml:space="preserve">będzie występował na boisku od początku </w:t>
      </w:r>
      <w:r w:rsidRPr="00902668">
        <w:rPr>
          <w:lang w:val="pl-PL"/>
        </w:rPr>
        <w:br/>
        <w:t xml:space="preserve">seta, a kto będzie zawodnikiem „ławkowym”.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Wybór ustawienia początkowego jest </w:t>
      </w:r>
      <w:r w:rsidRPr="00902668">
        <w:rPr>
          <w:lang w:val="pl-PL"/>
        </w:rPr>
        <w:br/>
        <w:t xml:space="preserve">pewną niewiadomą dla przeciwnika,  </w:t>
      </w:r>
      <w:r w:rsidRPr="00902668">
        <w:rPr>
          <w:lang w:val="pl-PL"/>
        </w:rPr>
        <w:br/>
        <w:t xml:space="preserve">a szczególnie interesujące jest, w której strefie </w:t>
      </w:r>
      <w:r w:rsidRPr="00902668">
        <w:rPr>
          <w:lang w:val="pl-PL"/>
        </w:rPr>
        <w:br/>
        <w:t xml:space="preserve">zacznie rozgrywający. Analizując kilka </w:t>
      </w:r>
      <w:r w:rsidRPr="00902668">
        <w:rPr>
          <w:lang w:val="pl-PL"/>
        </w:rPr>
        <w:br/>
        <w:t xml:space="preserve">ostatnich meczów przeciwnika i wiedząc  </w:t>
      </w:r>
      <w:r w:rsidRPr="00902668">
        <w:rPr>
          <w:lang w:val="pl-PL"/>
        </w:rPr>
        <w:br/>
        <w:t xml:space="preserve">w którym z sześciu ustawień zacznie danego </w:t>
      </w:r>
      <w:r w:rsidRPr="00902668">
        <w:rPr>
          <w:lang w:val="pl-PL"/>
        </w:rPr>
        <w:br/>
        <w:t xml:space="preserve">seta, możemy z dużym prawdopodobieństwem </w:t>
      </w:r>
      <w:r w:rsidRPr="00902668">
        <w:rPr>
          <w:lang w:val="pl-PL"/>
        </w:rPr>
        <w:br/>
        <w:t xml:space="preserve">przewidzieć jaka będzie dystrybucja i kto </w:t>
      </w:r>
      <w:r w:rsidRPr="00902668">
        <w:rPr>
          <w:lang w:val="pl-PL"/>
        </w:rPr>
        <w:br/>
        <w:t xml:space="preserve">będzie największym zagrożeniem. W takiej </w:t>
      </w:r>
      <w:r w:rsidRPr="00902668">
        <w:rPr>
          <w:lang w:val="pl-PL"/>
        </w:rPr>
        <w:br/>
        <w:t xml:space="preserve">sytuacji my możemy ustalić własne ustawienie </w:t>
      </w:r>
      <w:r w:rsidRPr="00902668">
        <w:rPr>
          <w:lang w:val="pl-PL"/>
        </w:rPr>
        <w:br/>
        <w:t xml:space="preserve">początkowe w taki sposób, żeby - na przykład - często używany przyjmujący miał </w:t>
      </w:r>
      <w:r w:rsidRPr="00902668">
        <w:rPr>
          <w:lang w:val="pl-PL"/>
        </w:rPr>
        <w:br/>
        <w:t xml:space="preserve">przeciwko sobie najgroźniejszy blok.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Znając ustawienie początkowe przeciwnika możemy także wywnioskować kto  </w:t>
      </w:r>
      <w:r w:rsidRPr="00902668">
        <w:rPr>
          <w:lang w:val="pl-PL"/>
        </w:rPr>
        <w:br/>
        <w:t xml:space="preserve">i kiedy będzie zagrywał. Konsekwentnie w najlepszy kierunek zagrywki drugiej </w:t>
      </w:r>
      <w:r w:rsidRPr="00902668">
        <w:rPr>
          <w:lang w:val="pl-PL"/>
        </w:rPr>
        <w:br/>
      </w:r>
      <w:r w:rsidRPr="00902668">
        <w:rPr>
          <w:lang w:val="pl-PL"/>
        </w:rPr>
        <w:lastRenderedPageBreak/>
        <w:t xml:space="preserve">drużyny ustawiamy swoich najlepszych przyjmujących. Odwracając sytuację, </w:t>
      </w:r>
      <w:r w:rsidRPr="00902668">
        <w:rPr>
          <w:lang w:val="pl-PL"/>
        </w:rPr>
        <w:br/>
      </w:r>
    </w:p>
    <w:p w14:paraId="039FADA5" w14:textId="78467132" w:rsidR="009D5618" w:rsidRPr="00902668" w:rsidRDefault="00000000">
      <w:pPr>
        <w:rPr>
          <w:lang w:val="pl-PL"/>
        </w:rPr>
      </w:pPr>
      <w:r w:rsidRPr="00902668">
        <w:rPr>
          <w:lang w:val="pl-PL"/>
        </w:rPr>
        <w:br/>
        <w:t xml:space="preserve">57 możemy także ustawić swoich najlepszych zagrywających przeciwko najsłabszym </w:t>
      </w:r>
      <w:r w:rsidRPr="00902668">
        <w:rPr>
          <w:lang w:val="pl-PL"/>
        </w:rPr>
        <w:br/>
        <w:t xml:space="preserve">przyjmujących.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Warto jednak pamiętać, że to jest planowanie, którym zajmują się obie drużyny. </w:t>
      </w:r>
      <w:r w:rsidRPr="00902668">
        <w:rPr>
          <w:lang w:val="pl-PL"/>
        </w:rPr>
        <w:br/>
        <w:t xml:space="preserve">Są dwa rodzaje trenerów, jedni zaczynają zazwyczaj w tym samym ustawieniu, </w:t>
      </w:r>
      <w:r w:rsidRPr="00902668">
        <w:rPr>
          <w:lang w:val="pl-PL"/>
        </w:rPr>
        <w:br/>
        <w:t xml:space="preserve">kierując się efektywnością własnej drużyny. Preferują rozpoczynanie setów  </w:t>
      </w:r>
      <w:r w:rsidRPr="00902668">
        <w:rPr>
          <w:lang w:val="pl-PL"/>
        </w:rPr>
        <w:br/>
        <w:t xml:space="preserve">w ustawieniach, w których częściej punktują niż w innych. Druga grupa trenerów to </w:t>
      </w:r>
      <w:r w:rsidRPr="00902668">
        <w:rPr>
          <w:lang w:val="pl-PL"/>
        </w:rPr>
        <w:br/>
        <w:t xml:space="preserve">ta, która albo ma wyrównaną efektywność w ustawieniach, albo preferuje grę </w:t>
      </w:r>
      <w:r w:rsidRPr="00902668">
        <w:rPr>
          <w:lang w:val="pl-PL"/>
        </w:rPr>
        <w:br/>
        <w:t xml:space="preserve">taktyczną, która została opisana w poprzednich akapitach. Jeśli spotkają się dwie </w:t>
      </w:r>
      <w:r w:rsidRPr="00902668">
        <w:rPr>
          <w:lang w:val="pl-PL"/>
        </w:rPr>
        <w:br/>
        <w:t xml:space="preserve">drużyny, których trenerzy należą do drugiej grupy, wtedy osiągnięcie zamierzonego </w:t>
      </w:r>
      <w:r w:rsidRPr="00902668">
        <w:rPr>
          <w:lang w:val="pl-PL"/>
        </w:rPr>
        <w:br/>
        <w:t xml:space="preserve">skutku nie jest łatwe. Obaj trenerzy starają się wywieźć w pole swojego przeciwnika.  </w:t>
      </w:r>
      <w:r w:rsidRPr="00902668">
        <w:rPr>
          <w:lang w:val="pl-PL"/>
        </w:rPr>
        <w:br/>
        <w:t xml:space="preserve"> 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  <w:r w:rsidRPr="00902668">
        <w:rPr>
          <w:lang w:val="pl-PL"/>
        </w:rPr>
        <w:br/>
        <w:t xml:space="preserve"> </w:t>
      </w:r>
    </w:p>
    <w:p w14:paraId="7DBB500E" w14:textId="1D0A3EA9" w:rsidR="009D5618" w:rsidRDefault="00000000" w:rsidP="00225794">
      <w:r w:rsidRPr="00902668">
        <w:rPr>
          <w:lang w:val="pl-PL"/>
        </w:rPr>
        <w:br/>
      </w:r>
    </w:p>
    <w:sectPr w:rsidR="009D5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201755">
    <w:abstractNumId w:val="8"/>
  </w:num>
  <w:num w:numId="2" w16cid:durableId="834496120">
    <w:abstractNumId w:val="6"/>
  </w:num>
  <w:num w:numId="3" w16cid:durableId="1534146937">
    <w:abstractNumId w:val="5"/>
  </w:num>
  <w:num w:numId="4" w16cid:durableId="1363896819">
    <w:abstractNumId w:val="4"/>
  </w:num>
  <w:num w:numId="5" w16cid:durableId="813840954">
    <w:abstractNumId w:val="7"/>
  </w:num>
  <w:num w:numId="6" w16cid:durableId="7801377">
    <w:abstractNumId w:val="3"/>
  </w:num>
  <w:num w:numId="7" w16cid:durableId="1533298305">
    <w:abstractNumId w:val="2"/>
  </w:num>
  <w:num w:numId="8" w16cid:durableId="979304679">
    <w:abstractNumId w:val="1"/>
  </w:num>
  <w:num w:numId="9" w16cid:durableId="19195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137"/>
    <w:rsid w:val="0015074B"/>
    <w:rsid w:val="00225794"/>
    <w:rsid w:val="0029639D"/>
    <w:rsid w:val="00326F90"/>
    <w:rsid w:val="00730C32"/>
    <w:rsid w:val="00902668"/>
    <w:rsid w:val="009D56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9187FE"/>
  <w14:defaultImageDpi w14:val="300"/>
  <w15:docId w15:val="{2FEDCA0C-E612-462D-85DD-6B75AD04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8932</Words>
  <Characters>50915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Tomek Dybka</cp:lastModifiedBy>
  <cp:revision>2</cp:revision>
  <dcterms:created xsi:type="dcterms:W3CDTF">2025-09-10T21:56:00Z</dcterms:created>
  <dcterms:modified xsi:type="dcterms:W3CDTF">2025-09-10T21:56:00Z</dcterms:modified>
  <cp:category/>
</cp:coreProperties>
</file>